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7BB4B" w14:textId="77777777" w:rsidR="00FF7F2B" w:rsidRPr="000E4B40" w:rsidRDefault="00FF7F2B" w:rsidP="00FF7F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E4B40">
        <w:rPr>
          <w:rFonts w:ascii="Times New Roman" w:hAnsi="Times New Roman" w:cs="Times New Roman"/>
          <w:b/>
          <w:bCs/>
          <w:sz w:val="32"/>
          <w:szCs w:val="32"/>
        </w:rPr>
        <w:t>Superset ID: 6416838</w:t>
      </w:r>
    </w:p>
    <w:p w14:paraId="4F8DBDE2" w14:textId="69F4783D" w:rsidR="00FF7F2B" w:rsidRPr="000E4B40" w:rsidRDefault="00FF7F2B" w:rsidP="00FF7F2B">
      <w:pPr>
        <w:pStyle w:val="Heading2"/>
        <w:jc w:val="center"/>
        <w:rPr>
          <w:rFonts w:ascii="Times New Roman" w:hAnsi="Times New Roman" w:cs="Times New Roman"/>
          <w:sz w:val="24"/>
          <w:szCs w:val="24"/>
        </w:rPr>
      </w:pPr>
      <w:r w:rsidRPr="000E4B40">
        <w:rPr>
          <w:rFonts w:ascii="Times New Roman" w:hAnsi="Times New Roman" w:cs="Times New Roman"/>
          <w:sz w:val="24"/>
          <w:szCs w:val="24"/>
        </w:rPr>
        <w:br/>
        <w:t>Exercise 1: Configuring a Basic Spring Application</w:t>
      </w:r>
    </w:p>
    <w:p w14:paraId="7127AC08" w14:textId="77777777" w:rsidR="00FF7F2B" w:rsidRPr="000E4B40" w:rsidRDefault="00FF7F2B" w:rsidP="00FF7F2B">
      <w:pPr>
        <w:rPr>
          <w:rFonts w:ascii="Times New Roman" w:hAnsi="Times New Roman" w:cs="Times New Roman"/>
          <w:sz w:val="24"/>
          <w:szCs w:val="24"/>
        </w:rPr>
      </w:pPr>
    </w:p>
    <w:p w14:paraId="003A2DAB" w14:textId="19FFA7B1" w:rsidR="00A774B3" w:rsidRPr="000E4B40" w:rsidRDefault="00000000">
      <w:pPr>
        <w:rPr>
          <w:rFonts w:ascii="Times New Roman" w:hAnsi="Times New Roman" w:cs="Times New Roman"/>
          <w:sz w:val="24"/>
          <w:szCs w:val="24"/>
        </w:rPr>
      </w:pPr>
      <w:r w:rsidRPr="000E4B40">
        <w:rPr>
          <w:rFonts w:ascii="Times New Roman" w:hAnsi="Times New Roman" w:cs="Times New Roman"/>
          <w:sz w:val="24"/>
          <w:szCs w:val="24"/>
        </w:rPr>
        <w:t>Code:</w:t>
      </w:r>
      <w:r w:rsidRPr="000E4B40">
        <w:rPr>
          <w:rFonts w:ascii="Times New Roman" w:hAnsi="Times New Roman" w:cs="Times New Roman"/>
          <w:sz w:val="24"/>
          <w:szCs w:val="24"/>
        </w:rPr>
        <w:br/>
        <w:t>pom.xml: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&lt;project xmlns="http://maven.apache.org/POM/4.0.0" 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     xmlns:xsi="http://www.w3.org/2001/XMLSchema-instance" 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     xsi:schemaLocation="http://maven.apache.org/POM/4.0.0 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                         http://maven.apache.org/xsd/maven-4.0.0.xsd"&gt;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&lt;modelVersion&gt;4.0.0&lt;/modelVersion&gt;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&lt;groupId&gt;com.library&lt;/groupId&gt;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&lt;artifactId&gt;LibraryManagement&lt;/artifactId&gt;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&lt;version&gt;1.0-SNAPSHOT&lt;/version&gt;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&lt;dependencies&gt;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&lt;dependency&gt;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  &lt;groupId&gt;org.springframework&lt;/groupId&gt;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  &lt;artifactId&gt;spring-context&lt;/artifactId&gt;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  &lt;version&gt;5.3.30&lt;/version&gt;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&lt;/dependency&gt;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&lt;/dependencies&gt;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&lt;build&gt;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&lt;plugins&gt;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  &lt;plugin&gt;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    &lt;groupId&gt;org.apache.maven.plugins&lt;/groupId&gt;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    &lt;artifactId&gt;maven-compiler-plugin&lt;/artifactId&gt;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    &lt;version&gt;3.8.1&lt;/version&gt;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    &lt;configuration&gt;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      &lt;source&gt;1.8&lt;/source&gt;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      &lt;target&gt;1.8&lt;/target&gt;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    &lt;/configuration&gt;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  &lt;/plugin&gt;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&lt;/plugins&gt;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&lt;/build&gt;</w:t>
      </w:r>
      <w:r w:rsidRPr="000E4B40">
        <w:rPr>
          <w:rFonts w:ascii="Times New Roman" w:hAnsi="Times New Roman" w:cs="Times New Roman"/>
          <w:sz w:val="24"/>
          <w:szCs w:val="24"/>
        </w:rPr>
        <w:br/>
        <w:t>&lt;/project&gt;</w:t>
      </w:r>
      <w:r w:rsidRPr="000E4B40">
        <w:rPr>
          <w:rFonts w:ascii="Times New Roman" w:hAnsi="Times New Roman" w:cs="Times New Roman"/>
          <w:sz w:val="24"/>
          <w:szCs w:val="24"/>
        </w:rPr>
        <w:br/>
      </w:r>
      <w:r w:rsidRPr="000E4B40">
        <w:rPr>
          <w:rFonts w:ascii="Times New Roman" w:hAnsi="Times New Roman" w:cs="Times New Roman"/>
          <w:sz w:val="24"/>
          <w:szCs w:val="24"/>
        </w:rPr>
        <w:br/>
        <w:t>applicationContext.xml:</w:t>
      </w:r>
      <w:r w:rsidRPr="000E4B40">
        <w:rPr>
          <w:rFonts w:ascii="Times New Roman" w:hAnsi="Times New Roman" w:cs="Times New Roman"/>
          <w:sz w:val="24"/>
          <w:szCs w:val="24"/>
        </w:rPr>
        <w:br/>
        <w:t>&lt;?xml version="1.0" encoding="UTF-8"?&gt;</w:t>
      </w:r>
      <w:r w:rsidRPr="000E4B40">
        <w:rPr>
          <w:rFonts w:ascii="Times New Roman" w:hAnsi="Times New Roman" w:cs="Times New Roman"/>
          <w:sz w:val="24"/>
          <w:szCs w:val="24"/>
        </w:rPr>
        <w:br/>
        <w:t>&lt;beans xmlns="http://www.springframework.org/schema/beans"</w:t>
      </w:r>
      <w:r w:rsidRPr="000E4B40">
        <w:rPr>
          <w:rFonts w:ascii="Times New Roman" w:hAnsi="Times New Roman" w:cs="Times New Roman"/>
          <w:sz w:val="24"/>
          <w:szCs w:val="24"/>
        </w:rPr>
        <w:br/>
      </w:r>
      <w:r w:rsidRPr="000E4B40">
        <w:rPr>
          <w:rFonts w:ascii="Times New Roman" w:hAnsi="Times New Roman" w:cs="Times New Roman"/>
          <w:sz w:val="24"/>
          <w:szCs w:val="24"/>
        </w:rPr>
        <w:lastRenderedPageBreak/>
        <w:t xml:space="preserve">       xmlns:xsi="http://www.w3.org/2001/XMLSchema-instance"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   xsi:schemaLocation="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       http://www.springframework.org/schema/beans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       http://www.springframework.org/schema/beans/spring-beans.xsd"&gt;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&lt;bean id="bookRepository" class="com.library.repository.BookRepository" /&gt;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&lt;bean id="bookService" class="com.library.service.BookService"/&gt;</w:t>
      </w:r>
      <w:r w:rsidRPr="000E4B40">
        <w:rPr>
          <w:rFonts w:ascii="Times New Roman" w:hAnsi="Times New Roman" w:cs="Times New Roman"/>
          <w:sz w:val="24"/>
          <w:szCs w:val="24"/>
        </w:rPr>
        <w:br/>
        <w:t>&lt;/beans&gt;</w:t>
      </w:r>
      <w:r w:rsidRPr="000E4B40">
        <w:rPr>
          <w:rFonts w:ascii="Times New Roman" w:hAnsi="Times New Roman" w:cs="Times New Roman"/>
          <w:sz w:val="24"/>
          <w:szCs w:val="24"/>
        </w:rPr>
        <w:br/>
      </w:r>
      <w:r w:rsidRPr="000E4B40">
        <w:rPr>
          <w:rFonts w:ascii="Times New Roman" w:hAnsi="Times New Roman" w:cs="Times New Roman"/>
          <w:sz w:val="24"/>
          <w:szCs w:val="24"/>
        </w:rPr>
        <w:br/>
        <w:t>BookRepository.java:</w:t>
      </w:r>
      <w:r w:rsidRPr="000E4B40">
        <w:rPr>
          <w:rFonts w:ascii="Times New Roman" w:hAnsi="Times New Roman" w:cs="Times New Roman"/>
          <w:sz w:val="24"/>
          <w:szCs w:val="24"/>
        </w:rPr>
        <w:br/>
        <w:t>package com.library.repository;</w:t>
      </w:r>
      <w:r w:rsidRPr="000E4B40">
        <w:rPr>
          <w:rFonts w:ascii="Times New Roman" w:hAnsi="Times New Roman" w:cs="Times New Roman"/>
          <w:sz w:val="24"/>
          <w:szCs w:val="24"/>
        </w:rPr>
        <w:br/>
        <w:t>public class BookRepository {}</w:t>
      </w:r>
      <w:r w:rsidRPr="000E4B40">
        <w:rPr>
          <w:rFonts w:ascii="Times New Roman" w:hAnsi="Times New Roman" w:cs="Times New Roman"/>
          <w:sz w:val="24"/>
          <w:szCs w:val="24"/>
        </w:rPr>
        <w:br/>
      </w:r>
      <w:r w:rsidRPr="000E4B40">
        <w:rPr>
          <w:rFonts w:ascii="Times New Roman" w:hAnsi="Times New Roman" w:cs="Times New Roman"/>
          <w:sz w:val="24"/>
          <w:szCs w:val="24"/>
        </w:rPr>
        <w:br/>
        <w:t>BookService.java:</w:t>
      </w:r>
      <w:r w:rsidRPr="000E4B40">
        <w:rPr>
          <w:rFonts w:ascii="Times New Roman" w:hAnsi="Times New Roman" w:cs="Times New Roman"/>
          <w:sz w:val="24"/>
          <w:szCs w:val="24"/>
        </w:rPr>
        <w:br/>
        <w:t>package com.library.service;</w:t>
      </w:r>
      <w:r w:rsidRPr="000E4B40">
        <w:rPr>
          <w:rFonts w:ascii="Times New Roman" w:hAnsi="Times New Roman" w:cs="Times New Roman"/>
          <w:sz w:val="24"/>
          <w:szCs w:val="24"/>
        </w:rPr>
        <w:br/>
        <w:t>public class BookService {}</w:t>
      </w:r>
      <w:r w:rsidRPr="000E4B40">
        <w:rPr>
          <w:rFonts w:ascii="Times New Roman" w:hAnsi="Times New Roman" w:cs="Times New Roman"/>
          <w:sz w:val="24"/>
          <w:szCs w:val="24"/>
        </w:rPr>
        <w:br/>
      </w:r>
      <w:r w:rsidRPr="000E4B40">
        <w:rPr>
          <w:rFonts w:ascii="Times New Roman" w:hAnsi="Times New Roman" w:cs="Times New Roman"/>
          <w:sz w:val="24"/>
          <w:szCs w:val="24"/>
        </w:rPr>
        <w:br/>
        <w:t>LibraryManagementApplication.java:</w:t>
      </w:r>
      <w:r w:rsidRPr="000E4B40">
        <w:rPr>
          <w:rFonts w:ascii="Times New Roman" w:hAnsi="Times New Roman" w:cs="Times New Roman"/>
          <w:sz w:val="24"/>
          <w:szCs w:val="24"/>
        </w:rPr>
        <w:br/>
        <w:t>package com.library;</w:t>
      </w:r>
      <w:r w:rsidRPr="000E4B40">
        <w:rPr>
          <w:rFonts w:ascii="Times New Roman" w:hAnsi="Times New Roman" w:cs="Times New Roman"/>
          <w:sz w:val="24"/>
          <w:szCs w:val="24"/>
        </w:rPr>
        <w:br/>
        <w:t>import org.springframework.context.ApplicationContext;</w:t>
      </w:r>
      <w:r w:rsidRPr="000E4B40">
        <w:rPr>
          <w:rFonts w:ascii="Times New Roman" w:hAnsi="Times New Roman" w:cs="Times New Roman"/>
          <w:sz w:val="24"/>
          <w:szCs w:val="24"/>
        </w:rPr>
        <w:br/>
        <w:t>import org.springframework.context.support.ClassPathXmlApplicationContext;</w:t>
      </w:r>
      <w:r w:rsidRPr="000E4B40">
        <w:rPr>
          <w:rFonts w:ascii="Times New Roman" w:hAnsi="Times New Roman" w:cs="Times New Roman"/>
          <w:sz w:val="24"/>
          <w:szCs w:val="24"/>
        </w:rPr>
        <w:br/>
        <w:t>public class LibraryManagementApplication {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args) {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    ApplicationContext context = new ClassPathXmlApplicationContext("applicationContext.xml");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    System.out.println("Spring context loaded successfully!");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E4B40">
        <w:rPr>
          <w:rFonts w:ascii="Times New Roman" w:hAnsi="Times New Roman" w:cs="Times New Roman"/>
          <w:sz w:val="24"/>
          <w:szCs w:val="24"/>
        </w:rPr>
        <w:br/>
        <w:t>}</w:t>
      </w:r>
      <w:r w:rsidRPr="000E4B40">
        <w:rPr>
          <w:rFonts w:ascii="Times New Roman" w:hAnsi="Times New Roman" w:cs="Times New Roman"/>
          <w:sz w:val="24"/>
          <w:szCs w:val="24"/>
        </w:rPr>
        <w:br/>
      </w:r>
    </w:p>
    <w:p w14:paraId="52F6B6C9" w14:textId="77777777" w:rsidR="00A774B3" w:rsidRPr="000E4B40" w:rsidRDefault="00000000">
      <w:pPr>
        <w:rPr>
          <w:rFonts w:ascii="Times New Roman" w:hAnsi="Times New Roman" w:cs="Times New Roman"/>
          <w:sz w:val="24"/>
          <w:szCs w:val="24"/>
        </w:rPr>
      </w:pPr>
      <w:r w:rsidRPr="000E4B40">
        <w:rPr>
          <w:rFonts w:ascii="Times New Roman" w:hAnsi="Times New Roman" w:cs="Times New Roman"/>
          <w:sz w:val="24"/>
          <w:szCs w:val="24"/>
        </w:rPr>
        <w:t>Output:</w:t>
      </w:r>
    </w:p>
    <w:p w14:paraId="5DCF29AA" w14:textId="77777777" w:rsidR="00A774B3" w:rsidRPr="000E4B40" w:rsidRDefault="00000000">
      <w:pPr>
        <w:rPr>
          <w:rFonts w:ascii="Times New Roman" w:hAnsi="Times New Roman" w:cs="Times New Roman"/>
          <w:sz w:val="24"/>
          <w:szCs w:val="24"/>
        </w:rPr>
      </w:pPr>
      <w:r w:rsidRPr="000E4B40">
        <w:rPr>
          <w:rFonts w:ascii="Times New Roman" w:hAnsi="Times New Roman" w:cs="Times New Roman"/>
          <w:sz w:val="24"/>
          <w:szCs w:val="24"/>
        </w:rPr>
        <w:t>Spring context loaded successfully!</w:t>
      </w:r>
    </w:p>
    <w:p w14:paraId="6F7E5584" w14:textId="77777777" w:rsidR="00A774B3" w:rsidRDefault="00000000" w:rsidP="00FF7F2B">
      <w:pPr>
        <w:pStyle w:val="Heading2"/>
        <w:jc w:val="center"/>
        <w:rPr>
          <w:rFonts w:ascii="Times New Roman" w:hAnsi="Times New Roman" w:cs="Times New Roman"/>
          <w:sz w:val="24"/>
          <w:szCs w:val="24"/>
        </w:rPr>
      </w:pPr>
      <w:r w:rsidRPr="000E4B40">
        <w:rPr>
          <w:rFonts w:ascii="Times New Roman" w:hAnsi="Times New Roman" w:cs="Times New Roman"/>
          <w:sz w:val="24"/>
          <w:szCs w:val="24"/>
        </w:rPr>
        <w:t>Exercise 2: Implementing Dependency Injection</w:t>
      </w:r>
    </w:p>
    <w:p w14:paraId="7A065C37" w14:textId="77777777" w:rsidR="000E4B40" w:rsidRPr="000E4B40" w:rsidRDefault="000E4B40" w:rsidP="000E4B40"/>
    <w:p w14:paraId="0D0A9BCD" w14:textId="4E034090" w:rsidR="00A774B3" w:rsidRPr="000E4B40" w:rsidRDefault="00000000">
      <w:pPr>
        <w:rPr>
          <w:rFonts w:ascii="Times New Roman" w:hAnsi="Times New Roman" w:cs="Times New Roman"/>
          <w:sz w:val="24"/>
          <w:szCs w:val="24"/>
        </w:rPr>
      </w:pPr>
      <w:r w:rsidRPr="000E4B40">
        <w:rPr>
          <w:rFonts w:ascii="Times New Roman" w:hAnsi="Times New Roman" w:cs="Times New Roman"/>
          <w:sz w:val="24"/>
          <w:szCs w:val="24"/>
        </w:rPr>
        <w:t>Code:</w:t>
      </w:r>
      <w:r w:rsidRPr="000E4B40">
        <w:rPr>
          <w:rFonts w:ascii="Times New Roman" w:hAnsi="Times New Roman" w:cs="Times New Roman"/>
          <w:sz w:val="24"/>
          <w:szCs w:val="24"/>
        </w:rPr>
        <w:br/>
        <w:t>applicationContext.xml:</w:t>
      </w:r>
      <w:r w:rsidRPr="000E4B40">
        <w:rPr>
          <w:rFonts w:ascii="Times New Roman" w:hAnsi="Times New Roman" w:cs="Times New Roman"/>
          <w:sz w:val="24"/>
          <w:szCs w:val="24"/>
        </w:rPr>
        <w:br/>
        <w:t>&lt;?xml version="1.0" encoding="UTF-8"?&gt;</w:t>
      </w:r>
      <w:r w:rsidRPr="000E4B40">
        <w:rPr>
          <w:rFonts w:ascii="Times New Roman" w:hAnsi="Times New Roman" w:cs="Times New Roman"/>
          <w:sz w:val="24"/>
          <w:szCs w:val="24"/>
        </w:rPr>
        <w:br/>
        <w:t>&lt;beans xmlns="http://www.springframework.org/schema/beans"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   xmlns:xsi="http://www.w3.org/2001/XMLSchema-instance"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   xsi:schemaLocation="</w:t>
      </w:r>
      <w:r w:rsidRPr="000E4B40">
        <w:rPr>
          <w:rFonts w:ascii="Times New Roman" w:hAnsi="Times New Roman" w:cs="Times New Roman"/>
          <w:sz w:val="24"/>
          <w:szCs w:val="24"/>
        </w:rPr>
        <w:br/>
      </w:r>
      <w:r w:rsidRPr="000E4B40">
        <w:rPr>
          <w:rFonts w:ascii="Times New Roman" w:hAnsi="Times New Roman" w:cs="Times New Roman"/>
          <w:sz w:val="24"/>
          <w:szCs w:val="24"/>
        </w:rPr>
        <w:lastRenderedPageBreak/>
        <w:t xml:space="preserve">           http://www.springframework.org/schema/beans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       http://www.springframework.org/schema/beans/spring-beans.xsd"&gt;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&lt;bean id="bookRepository" class="com.library.repository.BookRepository" /&gt;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&lt;bean id="bookService" class="com.library.service.BookService"&gt;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&lt;property name="bookRepository" ref="bookRepository"/&gt;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&lt;/bean&gt;</w:t>
      </w:r>
      <w:r w:rsidRPr="000E4B40">
        <w:rPr>
          <w:rFonts w:ascii="Times New Roman" w:hAnsi="Times New Roman" w:cs="Times New Roman"/>
          <w:sz w:val="24"/>
          <w:szCs w:val="24"/>
        </w:rPr>
        <w:br/>
        <w:t>&lt;/beans&gt;</w:t>
      </w:r>
      <w:r w:rsidRPr="000E4B40">
        <w:rPr>
          <w:rFonts w:ascii="Times New Roman" w:hAnsi="Times New Roman" w:cs="Times New Roman"/>
          <w:sz w:val="24"/>
          <w:szCs w:val="24"/>
        </w:rPr>
        <w:br/>
      </w:r>
      <w:r w:rsidRPr="000E4B40">
        <w:rPr>
          <w:rFonts w:ascii="Times New Roman" w:hAnsi="Times New Roman" w:cs="Times New Roman"/>
          <w:sz w:val="24"/>
          <w:szCs w:val="24"/>
        </w:rPr>
        <w:br/>
        <w:t>BookRepository.java:</w:t>
      </w:r>
      <w:r w:rsidRPr="000E4B40">
        <w:rPr>
          <w:rFonts w:ascii="Times New Roman" w:hAnsi="Times New Roman" w:cs="Times New Roman"/>
          <w:sz w:val="24"/>
          <w:szCs w:val="24"/>
        </w:rPr>
        <w:br/>
        <w:t>package com.library.repository;</w:t>
      </w:r>
      <w:r w:rsidRPr="000E4B40">
        <w:rPr>
          <w:rFonts w:ascii="Times New Roman" w:hAnsi="Times New Roman" w:cs="Times New Roman"/>
          <w:sz w:val="24"/>
          <w:szCs w:val="24"/>
        </w:rPr>
        <w:br/>
        <w:t>public class BookRepository {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public String getBookTitle() {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    return "Effective Java by Joshua Bloch";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E4B40">
        <w:rPr>
          <w:rFonts w:ascii="Times New Roman" w:hAnsi="Times New Roman" w:cs="Times New Roman"/>
          <w:sz w:val="24"/>
          <w:szCs w:val="24"/>
        </w:rPr>
        <w:br/>
        <w:t>}</w:t>
      </w:r>
      <w:r w:rsidRPr="000E4B40">
        <w:rPr>
          <w:rFonts w:ascii="Times New Roman" w:hAnsi="Times New Roman" w:cs="Times New Roman"/>
          <w:sz w:val="24"/>
          <w:szCs w:val="24"/>
        </w:rPr>
        <w:br/>
      </w:r>
      <w:r w:rsidRPr="000E4B40">
        <w:rPr>
          <w:rFonts w:ascii="Times New Roman" w:hAnsi="Times New Roman" w:cs="Times New Roman"/>
          <w:sz w:val="24"/>
          <w:szCs w:val="24"/>
        </w:rPr>
        <w:br/>
        <w:t>BookService.java:</w:t>
      </w:r>
      <w:r w:rsidRPr="000E4B40">
        <w:rPr>
          <w:rFonts w:ascii="Times New Roman" w:hAnsi="Times New Roman" w:cs="Times New Roman"/>
          <w:sz w:val="24"/>
          <w:szCs w:val="24"/>
        </w:rPr>
        <w:br/>
        <w:t>package com.library.service;</w:t>
      </w:r>
      <w:r w:rsidRPr="000E4B40">
        <w:rPr>
          <w:rFonts w:ascii="Times New Roman" w:hAnsi="Times New Roman" w:cs="Times New Roman"/>
          <w:sz w:val="24"/>
          <w:szCs w:val="24"/>
        </w:rPr>
        <w:br/>
        <w:t>import com.library.repository.BookRepository;</w:t>
      </w:r>
      <w:r w:rsidRPr="000E4B40">
        <w:rPr>
          <w:rFonts w:ascii="Times New Roman" w:hAnsi="Times New Roman" w:cs="Times New Roman"/>
          <w:sz w:val="24"/>
          <w:szCs w:val="24"/>
        </w:rPr>
        <w:br/>
        <w:t>public class BookService {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private BookRepository bookRepository;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public void setBookRepository(BookRepository bookRepository) {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    this.bookRepository = bookRepository;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public void displayBook() {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    System.out.println("Book fetched from repository: " + bookRepository.getBookTitle());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E4B40">
        <w:rPr>
          <w:rFonts w:ascii="Times New Roman" w:hAnsi="Times New Roman" w:cs="Times New Roman"/>
          <w:sz w:val="24"/>
          <w:szCs w:val="24"/>
        </w:rPr>
        <w:br/>
        <w:t>}</w:t>
      </w:r>
      <w:r w:rsidRPr="000E4B40">
        <w:rPr>
          <w:rFonts w:ascii="Times New Roman" w:hAnsi="Times New Roman" w:cs="Times New Roman"/>
          <w:sz w:val="24"/>
          <w:szCs w:val="24"/>
        </w:rPr>
        <w:br/>
      </w:r>
      <w:r w:rsidRPr="000E4B40">
        <w:rPr>
          <w:rFonts w:ascii="Times New Roman" w:hAnsi="Times New Roman" w:cs="Times New Roman"/>
          <w:sz w:val="24"/>
          <w:szCs w:val="24"/>
        </w:rPr>
        <w:br/>
        <w:t>LibraryManagementApplication.java:</w:t>
      </w:r>
      <w:r w:rsidRPr="000E4B40">
        <w:rPr>
          <w:rFonts w:ascii="Times New Roman" w:hAnsi="Times New Roman" w:cs="Times New Roman"/>
          <w:sz w:val="24"/>
          <w:szCs w:val="24"/>
        </w:rPr>
        <w:br/>
        <w:t>package com.library;</w:t>
      </w:r>
      <w:r w:rsidRPr="000E4B40">
        <w:rPr>
          <w:rFonts w:ascii="Times New Roman" w:hAnsi="Times New Roman" w:cs="Times New Roman"/>
          <w:sz w:val="24"/>
          <w:szCs w:val="24"/>
        </w:rPr>
        <w:br/>
        <w:t>import org.springframework.context.ApplicationContext;</w:t>
      </w:r>
      <w:r w:rsidRPr="000E4B40">
        <w:rPr>
          <w:rFonts w:ascii="Times New Roman" w:hAnsi="Times New Roman" w:cs="Times New Roman"/>
          <w:sz w:val="24"/>
          <w:szCs w:val="24"/>
        </w:rPr>
        <w:br/>
        <w:t>import org.springframework.context.support.ClassPathXmlApplicationContext;</w:t>
      </w:r>
      <w:r w:rsidRPr="000E4B40">
        <w:rPr>
          <w:rFonts w:ascii="Times New Roman" w:hAnsi="Times New Roman" w:cs="Times New Roman"/>
          <w:sz w:val="24"/>
          <w:szCs w:val="24"/>
        </w:rPr>
        <w:br/>
        <w:t>import com.library.service.BookService;</w:t>
      </w:r>
      <w:r w:rsidRPr="000E4B40">
        <w:rPr>
          <w:rFonts w:ascii="Times New Roman" w:hAnsi="Times New Roman" w:cs="Times New Roman"/>
          <w:sz w:val="24"/>
          <w:szCs w:val="24"/>
        </w:rPr>
        <w:br/>
        <w:t>public class LibraryManagementApplication {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args) {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    ApplicationContext context = new ClassPathXmlApplicationContext("applicationContext.xml");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    BookService bookService = context.getBean("bookService", BookService.class);</w:t>
      </w:r>
      <w:r w:rsidRPr="000E4B40">
        <w:rPr>
          <w:rFonts w:ascii="Times New Roman" w:hAnsi="Times New Roman" w:cs="Times New Roman"/>
          <w:sz w:val="24"/>
          <w:szCs w:val="24"/>
        </w:rPr>
        <w:br/>
      </w:r>
      <w:r w:rsidRPr="000E4B40">
        <w:rPr>
          <w:rFonts w:ascii="Times New Roman" w:hAnsi="Times New Roman" w:cs="Times New Roman"/>
          <w:sz w:val="24"/>
          <w:szCs w:val="24"/>
        </w:rPr>
        <w:lastRenderedPageBreak/>
        <w:t xml:space="preserve">        bookService.displayBook();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E4B40">
        <w:rPr>
          <w:rFonts w:ascii="Times New Roman" w:hAnsi="Times New Roman" w:cs="Times New Roman"/>
          <w:sz w:val="24"/>
          <w:szCs w:val="24"/>
        </w:rPr>
        <w:br/>
        <w:t>}</w:t>
      </w:r>
      <w:r w:rsidRPr="000E4B40">
        <w:rPr>
          <w:rFonts w:ascii="Times New Roman" w:hAnsi="Times New Roman" w:cs="Times New Roman"/>
          <w:sz w:val="24"/>
          <w:szCs w:val="24"/>
        </w:rPr>
        <w:br/>
      </w:r>
    </w:p>
    <w:p w14:paraId="6B07CCDB" w14:textId="77777777" w:rsidR="00A774B3" w:rsidRPr="000E4B40" w:rsidRDefault="00000000">
      <w:pPr>
        <w:rPr>
          <w:rFonts w:ascii="Times New Roman" w:hAnsi="Times New Roman" w:cs="Times New Roman"/>
          <w:sz w:val="24"/>
          <w:szCs w:val="24"/>
        </w:rPr>
      </w:pPr>
      <w:r w:rsidRPr="000E4B40">
        <w:rPr>
          <w:rFonts w:ascii="Times New Roman" w:hAnsi="Times New Roman" w:cs="Times New Roman"/>
          <w:sz w:val="24"/>
          <w:szCs w:val="24"/>
        </w:rPr>
        <w:t>Output:</w:t>
      </w:r>
    </w:p>
    <w:p w14:paraId="254ACF0B" w14:textId="77777777" w:rsidR="00A774B3" w:rsidRPr="000E4B40" w:rsidRDefault="00000000">
      <w:pPr>
        <w:rPr>
          <w:rFonts w:ascii="Times New Roman" w:hAnsi="Times New Roman" w:cs="Times New Roman"/>
          <w:sz w:val="24"/>
          <w:szCs w:val="24"/>
        </w:rPr>
      </w:pPr>
      <w:r w:rsidRPr="000E4B40">
        <w:rPr>
          <w:rFonts w:ascii="Times New Roman" w:hAnsi="Times New Roman" w:cs="Times New Roman"/>
          <w:sz w:val="24"/>
          <w:szCs w:val="24"/>
        </w:rPr>
        <w:t>Book fetched from repository: Effective Java by Joshua Bloch</w:t>
      </w:r>
    </w:p>
    <w:p w14:paraId="41F5989C" w14:textId="4E21B504" w:rsidR="00A774B3" w:rsidRDefault="00000000" w:rsidP="00FF7F2B">
      <w:pPr>
        <w:pStyle w:val="Heading2"/>
        <w:jc w:val="center"/>
        <w:rPr>
          <w:rFonts w:ascii="Times New Roman" w:hAnsi="Times New Roman" w:cs="Times New Roman"/>
          <w:sz w:val="24"/>
          <w:szCs w:val="24"/>
        </w:rPr>
      </w:pPr>
      <w:r w:rsidRPr="000E4B40">
        <w:rPr>
          <w:rFonts w:ascii="Times New Roman" w:hAnsi="Times New Roman" w:cs="Times New Roman"/>
          <w:sz w:val="24"/>
          <w:szCs w:val="24"/>
        </w:rPr>
        <w:t xml:space="preserve">Exercise </w:t>
      </w:r>
      <w:r w:rsidR="00E8269F">
        <w:rPr>
          <w:rFonts w:ascii="Times New Roman" w:hAnsi="Times New Roman" w:cs="Times New Roman"/>
          <w:sz w:val="24"/>
          <w:szCs w:val="24"/>
        </w:rPr>
        <w:t>4</w:t>
      </w:r>
      <w:r w:rsidRPr="000E4B40">
        <w:rPr>
          <w:rFonts w:ascii="Times New Roman" w:hAnsi="Times New Roman" w:cs="Times New Roman"/>
          <w:sz w:val="24"/>
          <w:szCs w:val="24"/>
        </w:rPr>
        <w:t>: Creating and Configuring a Maven Project</w:t>
      </w:r>
    </w:p>
    <w:p w14:paraId="0AA8FF4D" w14:textId="77777777" w:rsidR="000E4B40" w:rsidRPr="000E4B40" w:rsidRDefault="000E4B40" w:rsidP="000E4B40"/>
    <w:p w14:paraId="05EC7AAF" w14:textId="77777777" w:rsidR="00A774B3" w:rsidRPr="000E4B40" w:rsidRDefault="00000000">
      <w:pPr>
        <w:rPr>
          <w:rFonts w:ascii="Times New Roman" w:hAnsi="Times New Roman" w:cs="Times New Roman"/>
          <w:sz w:val="24"/>
          <w:szCs w:val="24"/>
        </w:rPr>
      </w:pPr>
      <w:r w:rsidRPr="000E4B40">
        <w:rPr>
          <w:rFonts w:ascii="Times New Roman" w:hAnsi="Times New Roman" w:cs="Times New Roman"/>
          <w:sz w:val="24"/>
          <w:szCs w:val="24"/>
        </w:rPr>
        <w:t>Code:</w:t>
      </w:r>
    </w:p>
    <w:p w14:paraId="5C2B2F2A" w14:textId="77777777" w:rsidR="00A774B3" w:rsidRPr="000E4B40" w:rsidRDefault="00000000">
      <w:pPr>
        <w:rPr>
          <w:rFonts w:ascii="Times New Roman" w:hAnsi="Times New Roman" w:cs="Times New Roman"/>
          <w:sz w:val="24"/>
          <w:szCs w:val="24"/>
        </w:rPr>
      </w:pPr>
      <w:r w:rsidRPr="000E4B40">
        <w:rPr>
          <w:rFonts w:ascii="Times New Roman" w:hAnsi="Times New Roman" w:cs="Times New Roman"/>
          <w:sz w:val="24"/>
          <w:szCs w:val="24"/>
        </w:rPr>
        <w:br/>
        <w:t>pom.xml: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&lt;project xmlns="http://maven.apache.org/POM/4.0.0" 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     xmlns:xsi="http://www.w3.org/2001/XMLSchema-instance" 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     xsi:schemaLocation="http://maven.apache.org/POM/4.0.0 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                         http://maven.apache.org/xsd/maven-4.0.0.xsd"&gt;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&lt;modelVersion&gt;4.0.0&lt;/modelVersion&gt;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&lt;groupId&gt;com.library&lt;/groupId&gt;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&lt;artifactId&gt;LibraryManagement&lt;/artifactId&gt;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&lt;version&gt;1.0-SNAPSHOT&lt;/version&gt;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&lt;dependencies&gt;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&lt;dependency&gt;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  &lt;groupId&gt;org.springframework&lt;/groupId&gt;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  &lt;artifactId&gt;spring-context&lt;/artifactId&gt;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  &lt;version&gt;5.3.30&lt;/version&gt;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&lt;/dependency&gt;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&lt;dependency&gt;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  &lt;groupId&gt;org.springframework&lt;/groupId&gt;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  &lt;artifactId&gt;spring-aop&lt;/artifactId&gt;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  &lt;version&gt;5.3.30&lt;/version&gt;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&lt;/dependency&gt;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&lt;dependency&gt;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  &lt;groupId&gt;org.springframework&lt;/groupId&gt;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  &lt;artifactId&gt;spring-webmvc&lt;/artifactId&gt;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  &lt;version&gt;5.3.30&lt;/version&gt;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&lt;/dependency&gt;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&lt;/dependencies&gt;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&lt;build&gt;</w:t>
      </w:r>
      <w:r w:rsidRPr="000E4B40">
        <w:rPr>
          <w:rFonts w:ascii="Times New Roman" w:hAnsi="Times New Roman" w:cs="Times New Roman"/>
          <w:sz w:val="24"/>
          <w:szCs w:val="24"/>
        </w:rPr>
        <w:br/>
      </w:r>
      <w:r w:rsidRPr="000E4B40">
        <w:rPr>
          <w:rFonts w:ascii="Times New Roman" w:hAnsi="Times New Roman" w:cs="Times New Roman"/>
          <w:sz w:val="24"/>
          <w:szCs w:val="24"/>
        </w:rPr>
        <w:lastRenderedPageBreak/>
        <w:t xml:space="preserve">    &lt;plugins&gt;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  &lt;plugin&gt;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    &lt;groupId&gt;org.apache.maven.plugins&lt;/groupId&gt;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    &lt;artifactId&gt;maven-compiler-plugin&lt;/artifactId&gt;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    &lt;version&gt;3.8.1&lt;/version&gt;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    &lt;configuration&gt;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      &lt;source&gt;1.8&lt;/source&gt;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      &lt;target&gt;1.8&lt;/target&gt;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    &lt;/configuration&gt;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  &lt;/plugin&gt;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  &lt;/plugins&gt;</w:t>
      </w:r>
      <w:r w:rsidRPr="000E4B40">
        <w:rPr>
          <w:rFonts w:ascii="Times New Roman" w:hAnsi="Times New Roman" w:cs="Times New Roman"/>
          <w:sz w:val="24"/>
          <w:szCs w:val="24"/>
        </w:rPr>
        <w:br/>
        <w:t xml:space="preserve">  &lt;/build&gt;</w:t>
      </w:r>
      <w:r w:rsidRPr="000E4B40">
        <w:rPr>
          <w:rFonts w:ascii="Times New Roman" w:hAnsi="Times New Roman" w:cs="Times New Roman"/>
          <w:sz w:val="24"/>
          <w:szCs w:val="24"/>
        </w:rPr>
        <w:br/>
        <w:t>&lt;/project&gt;</w:t>
      </w:r>
      <w:r w:rsidRPr="000E4B40">
        <w:rPr>
          <w:rFonts w:ascii="Times New Roman" w:hAnsi="Times New Roman" w:cs="Times New Roman"/>
          <w:sz w:val="24"/>
          <w:szCs w:val="24"/>
        </w:rPr>
        <w:br/>
      </w:r>
    </w:p>
    <w:p w14:paraId="7FBD42CF" w14:textId="77777777" w:rsidR="00A774B3" w:rsidRPr="000E4B40" w:rsidRDefault="00000000">
      <w:pPr>
        <w:rPr>
          <w:rFonts w:ascii="Times New Roman" w:hAnsi="Times New Roman" w:cs="Times New Roman"/>
          <w:sz w:val="24"/>
          <w:szCs w:val="24"/>
        </w:rPr>
      </w:pPr>
      <w:r w:rsidRPr="000E4B40">
        <w:rPr>
          <w:rFonts w:ascii="Times New Roman" w:hAnsi="Times New Roman" w:cs="Times New Roman"/>
          <w:sz w:val="24"/>
          <w:szCs w:val="24"/>
        </w:rPr>
        <w:t>Output:</w:t>
      </w:r>
    </w:p>
    <w:p w14:paraId="1AB8F643" w14:textId="77777777" w:rsidR="00A774B3" w:rsidRPr="000E4B40" w:rsidRDefault="00000000">
      <w:pPr>
        <w:rPr>
          <w:rFonts w:ascii="Times New Roman" w:hAnsi="Times New Roman" w:cs="Times New Roman"/>
          <w:sz w:val="24"/>
          <w:szCs w:val="24"/>
        </w:rPr>
      </w:pPr>
      <w:r w:rsidRPr="000E4B40">
        <w:rPr>
          <w:rFonts w:ascii="Times New Roman" w:hAnsi="Times New Roman" w:cs="Times New Roman"/>
          <w:sz w:val="24"/>
          <w:szCs w:val="24"/>
        </w:rPr>
        <w:t>Maven project builds successfully with Spring dependencies configured.</w:t>
      </w:r>
    </w:p>
    <w:sectPr w:rsidR="00A774B3" w:rsidRPr="000E4B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3798909">
    <w:abstractNumId w:val="8"/>
  </w:num>
  <w:num w:numId="2" w16cid:durableId="2046363617">
    <w:abstractNumId w:val="6"/>
  </w:num>
  <w:num w:numId="3" w16cid:durableId="54934085">
    <w:abstractNumId w:val="5"/>
  </w:num>
  <w:num w:numId="4" w16cid:durableId="27141675">
    <w:abstractNumId w:val="4"/>
  </w:num>
  <w:num w:numId="5" w16cid:durableId="924530419">
    <w:abstractNumId w:val="7"/>
  </w:num>
  <w:num w:numId="6" w16cid:durableId="453527219">
    <w:abstractNumId w:val="3"/>
  </w:num>
  <w:num w:numId="7" w16cid:durableId="41902691">
    <w:abstractNumId w:val="2"/>
  </w:num>
  <w:num w:numId="8" w16cid:durableId="1705328749">
    <w:abstractNumId w:val="1"/>
  </w:num>
  <w:num w:numId="9" w16cid:durableId="161810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4B40"/>
    <w:rsid w:val="0015074B"/>
    <w:rsid w:val="0029639D"/>
    <w:rsid w:val="002F6EAB"/>
    <w:rsid w:val="00326F90"/>
    <w:rsid w:val="00984C4C"/>
    <w:rsid w:val="00A774B3"/>
    <w:rsid w:val="00AA1D8D"/>
    <w:rsid w:val="00B47730"/>
    <w:rsid w:val="00C92CBB"/>
    <w:rsid w:val="00CB0664"/>
    <w:rsid w:val="00E3758C"/>
    <w:rsid w:val="00E8269F"/>
    <w:rsid w:val="00F261D4"/>
    <w:rsid w:val="00FC693F"/>
    <w:rsid w:val="00FF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24EFFA"/>
  <w14:defaultImageDpi w14:val="300"/>
  <w15:docId w15:val="{973FF1BA-EE3B-41C9-9188-13CD3F5FE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urier New" w:hAnsi="Courier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Suvetha S</cp:lastModifiedBy>
  <cp:revision>4</cp:revision>
  <dcterms:created xsi:type="dcterms:W3CDTF">2025-07-06T16:05:00Z</dcterms:created>
  <dcterms:modified xsi:type="dcterms:W3CDTF">2025-07-06T16:08:00Z</dcterms:modified>
  <cp:category/>
</cp:coreProperties>
</file>