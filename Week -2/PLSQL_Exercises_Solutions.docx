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F92A2" w14:textId="77777777" w:rsidR="005B643E" w:rsidRDefault="005B643E" w:rsidP="00613E73">
      <w:pPr>
        <w:spacing w:line="240" w:lineRule="auto"/>
        <w:ind w:left="-630"/>
        <w:rPr>
          <w:sz w:val="32"/>
          <w:szCs w:val="32"/>
        </w:rPr>
      </w:pPr>
    </w:p>
    <w:p w14:paraId="5C990872" w14:textId="3BAE2838" w:rsidR="00613E73" w:rsidRPr="00613E73" w:rsidRDefault="005B643E" w:rsidP="00613E73">
      <w:pPr>
        <w:spacing w:line="240" w:lineRule="auto"/>
        <w:rPr>
          <w:b/>
          <w:sz w:val="36"/>
          <w:szCs w:val="36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613E73">
        <w:rPr>
          <w:sz w:val="32"/>
          <w:szCs w:val="32"/>
        </w:rPr>
        <w:tab/>
      </w:r>
      <w:r w:rsidR="00A47C2E" w:rsidRPr="00A47C2E">
        <w:rPr>
          <w:b/>
          <w:bCs/>
          <w:sz w:val="36"/>
          <w:szCs w:val="36"/>
        </w:rPr>
        <w:t>Superset ID: 6416838</w:t>
      </w:r>
    </w:p>
    <w:p w14:paraId="75E5F512" w14:textId="77777777" w:rsidR="00613E73" w:rsidRDefault="00613E73" w:rsidP="00613E73">
      <w:pPr>
        <w:jc w:val="center"/>
        <w:rPr>
          <w:b/>
          <w:bCs/>
          <w:sz w:val="36"/>
          <w:szCs w:val="36"/>
        </w:rPr>
      </w:pPr>
    </w:p>
    <w:p w14:paraId="11F7B6D1" w14:textId="77777777" w:rsidR="00613E73" w:rsidRDefault="00613E73" w:rsidP="00613E73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672D2C64" w14:textId="77777777" w:rsidR="00613E73" w:rsidRDefault="00613E73" w:rsidP="00613E73">
      <w:pPr>
        <w:spacing w:after="0"/>
        <w:rPr>
          <w:b/>
          <w:bCs/>
          <w:sz w:val="28"/>
          <w:szCs w:val="28"/>
        </w:rPr>
      </w:pPr>
    </w:p>
    <w:p w14:paraId="4B0CE892" w14:textId="77777777" w:rsidR="00A86BE2" w:rsidRPr="00D6255D" w:rsidRDefault="00A86BE2" w:rsidP="00A86BE2">
      <w:pPr>
        <w:spacing w:after="0"/>
        <w:ind w:left="-4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QUERY:</w:t>
      </w:r>
    </w:p>
    <w:p w14:paraId="494306A0" w14:textId="77777777" w:rsidR="00EA3DBD" w:rsidRPr="005B643E" w:rsidRDefault="00EA3DBD" w:rsidP="00613E73">
      <w:pPr>
        <w:spacing w:line="240" w:lineRule="auto"/>
        <w:ind w:left="-270"/>
        <w:rPr>
          <w:sz w:val="24"/>
          <w:szCs w:val="24"/>
        </w:rPr>
      </w:pPr>
      <w:r w:rsidRPr="005B643E">
        <w:rPr>
          <w:sz w:val="24"/>
          <w:szCs w:val="24"/>
        </w:rPr>
        <w:t>-- Create Tables</w:t>
      </w:r>
    </w:p>
    <w:p w14:paraId="2B61FCF2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CREATE TABLE Customers (</w:t>
      </w:r>
    </w:p>
    <w:p w14:paraId="69319B11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CustomerID    NUMBER PRIMARY KEY,</w:t>
      </w:r>
    </w:p>
    <w:p w14:paraId="2F16BC22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Name          VARCHAR2(100),</w:t>
      </w:r>
    </w:p>
    <w:p w14:paraId="163C3FD8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Age           NUMBER,</w:t>
      </w:r>
    </w:p>
    <w:p w14:paraId="2069ECA1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Balance       NUMBER,</w:t>
      </w:r>
    </w:p>
    <w:p w14:paraId="1AA7A7F2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IsVIP         CHAR(1),</w:t>
      </w:r>
    </w:p>
    <w:p w14:paraId="2CE29F05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LoanInterest  NUMBER</w:t>
      </w:r>
    </w:p>
    <w:p w14:paraId="0CFB4DD3" w14:textId="77777777" w:rsidR="00EA3DB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);</w:t>
      </w:r>
    </w:p>
    <w:p w14:paraId="1FE54450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CREATE TABLE Loans (</w:t>
      </w:r>
    </w:p>
    <w:p w14:paraId="397A6E6E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LoanID       NUMBER PRIMARY KEY,</w:t>
      </w:r>
    </w:p>
    <w:p w14:paraId="28EB42BC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CustomerID   NUMBER,</w:t>
      </w:r>
    </w:p>
    <w:p w14:paraId="646BF8CB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DueDate      DATE,</w:t>
      </w:r>
    </w:p>
    <w:p w14:paraId="1D345D10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Amount       NUMBER</w:t>
      </w:r>
    </w:p>
    <w:p w14:paraId="7CE2F611" w14:textId="77777777" w:rsidR="00EA3DB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);</w:t>
      </w:r>
    </w:p>
    <w:p w14:paraId="2A06E06A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-- Insert Sample Data</w:t>
      </w:r>
    </w:p>
    <w:p w14:paraId="64DC0E42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INSERT INTO Customers VALUES (1, 'John Doe', 65, 12000, 'N', 8.5);</w:t>
      </w:r>
    </w:p>
    <w:p w14:paraId="691BEC51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INSERT INTO Customers VALUES (2, 'Alice Smith', 59, 9500, 'N', 7.5);</w:t>
      </w:r>
    </w:p>
    <w:p w14:paraId="6F45C04E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INSERT INTO Customers VALUES (3, 'Bob Brown', 72, 11000, 'N', 9.0);</w:t>
      </w:r>
    </w:p>
    <w:p w14:paraId="61EF6B37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INSERT INTO Customers VALUES (4, 'Emm</w:t>
      </w:r>
      <w:r w:rsidR="00057B5D" w:rsidRPr="005B643E">
        <w:rPr>
          <w:sz w:val="24"/>
          <w:szCs w:val="24"/>
        </w:rPr>
        <w:t>a Davis', 45, 10500, 'N', 8.2);</w:t>
      </w:r>
    </w:p>
    <w:p w14:paraId="38F118FD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INSERT INTO Loans VALUES (101, 1, SYSDATE + 10, 5000);  -- Due soon</w:t>
      </w:r>
    </w:p>
    <w:p w14:paraId="14586CFE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INSERT INTO Loans VALUES (102, 2, SYSDATE + 40, 3000);  -- Not due soon</w:t>
      </w:r>
    </w:p>
    <w:p w14:paraId="1F59FFE7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INSERT INTO Loans VALUES (103, 3, SY</w:t>
      </w:r>
      <w:r w:rsidR="00057B5D" w:rsidRPr="005B643E">
        <w:rPr>
          <w:sz w:val="24"/>
          <w:szCs w:val="24"/>
        </w:rPr>
        <w:t>SDATE + 5, 7000);   -- Due soon</w:t>
      </w:r>
    </w:p>
    <w:p w14:paraId="5ABAFA29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lastRenderedPageBreak/>
        <w:t>COMMIT;</w:t>
      </w:r>
    </w:p>
    <w:p w14:paraId="521BEE68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-- Scenario 1: Apply 1% Discount for Customers &gt; 60</w:t>
      </w:r>
    </w:p>
    <w:p w14:paraId="1495DAC2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BEGIN</w:t>
      </w:r>
    </w:p>
    <w:p w14:paraId="53F6092F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FOR cust IN (SELECT CustomerID, LoanInterest, Age FROM Customers) LOOP</w:t>
      </w:r>
    </w:p>
    <w:p w14:paraId="20CB3F92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IF cust.Age &gt; 60 THEN</w:t>
      </w:r>
    </w:p>
    <w:p w14:paraId="3052824E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  UPDATE Customers</w:t>
      </w:r>
    </w:p>
    <w:p w14:paraId="685DC200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  SET LoanInterest = LoanInterest - 1</w:t>
      </w:r>
    </w:p>
    <w:p w14:paraId="6FE867C4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  WHERE CustomerID = cust.CustomerID;</w:t>
      </w:r>
    </w:p>
    <w:p w14:paraId="41E1CE60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END IF;</w:t>
      </w:r>
    </w:p>
    <w:p w14:paraId="0EB7229A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END LOOP;</w:t>
      </w:r>
    </w:p>
    <w:p w14:paraId="22B72CBD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COMMIT;</w:t>
      </w:r>
    </w:p>
    <w:p w14:paraId="683C0A60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END;</w:t>
      </w:r>
    </w:p>
    <w:p w14:paraId="6266FC29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/</w:t>
      </w:r>
    </w:p>
    <w:p w14:paraId="23E49154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-- Scenario 2: Set IsVIP = 'Y' for Balance &gt; $10,000</w:t>
      </w:r>
    </w:p>
    <w:p w14:paraId="12A81497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BEGIN</w:t>
      </w:r>
    </w:p>
    <w:p w14:paraId="552AACDC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FOR cust IN (SELECT CustomerID, Balance FROM Customers) LOOP</w:t>
      </w:r>
    </w:p>
    <w:p w14:paraId="6136631D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IF cust.Balance &gt; 10000 THEN</w:t>
      </w:r>
    </w:p>
    <w:p w14:paraId="7E853EA6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  UPDATE Customers</w:t>
      </w:r>
    </w:p>
    <w:p w14:paraId="58C174D1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  SET IsVIP = 'Y'</w:t>
      </w:r>
    </w:p>
    <w:p w14:paraId="10AB625A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  WHERE CustomerID = cust.CustomerID;</w:t>
      </w:r>
    </w:p>
    <w:p w14:paraId="19E8C3CE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END IF;</w:t>
      </w:r>
    </w:p>
    <w:p w14:paraId="11AC76A7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END LOOP;</w:t>
      </w:r>
    </w:p>
    <w:p w14:paraId="20509CB7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COMMIT;</w:t>
      </w:r>
    </w:p>
    <w:p w14:paraId="4F98ED39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END;</w:t>
      </w:r>
    </w:p>
    <w:p w14:paraId="38D18E41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/</w:t>
      </w:r>
    </w:p>
    <w:p w14:paraId="5A4B38B1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-- Scenario 3: Print Reminders for Loans Due in Next 30 Days</w:t>
      </w:r>
    </w:p>
    <w:p w14:paraId="12CAB96B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BEGIN</w:t>
      </w:r>
    </w:p>
    <w:p w14:paraId="0637EC8E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FOR loan IN (</w:t>
      </w:r>
    </w:p>
    <w:p w14:paraId="2A7ABD48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SELECT LoanID, CustomerID, DueDate</w:t>
      </w:r>
    </w:p>
    <w:p w14:paraId="41BC47C0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FROM Loans</w:t>
      </w:r>
    </w:p>
    <w:p w14:paraId="6F196D5C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lastRenderedPageBreak/>
        <w:t xml:space="preserve">    WHERE DueDate &lt;= SYSDATE + 30</w:t>
      </w:r>
    </w:p>
    <w:p w14:paraId="3D854FBE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) LOOP</w:t>
      </w:r>
    </w:p>
    <w:p w14:paraId="3E510676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DBMS_OUTPUT.PUT_LINE('Reminder: Loan ID ' || loan.LoanID ||</w:t>
      </w:r>
    </w:p>
    <w:p w14:paraId="4571BFEC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                     ' for Customer ID ' || loan.CustomerID ||</w:t>
      </w:r>
    </w:p>
    <w:p w14:paraId="37DC9F85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                     ' is due on ' || TO_CHAR(loan.DueDate, 'DD-MON-YYYY'));</w:t>
      </w:r>
    </w:p>
    <w:p w14:paraId="25E0828A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END LOOP;</w:t>
      </w:r>
    </w:p>
    <w:p w14:paraId="30FCBE14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END;</w:t>
      </w:r>
    </w:p>
    <w:p w14:paraId="6B14C5DA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/</w:t>
      </w:r>
    </w:p>
    <w:p w14:paraId="16F72C11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-- View Final Customer Table</w:t>
      </w:r>
    </w:p>
    <w:p w14:paraId="236242FF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SELECT * FROM Customers;</w:t>
      </w:r>
    </w:p>
    <w:p w14:paraId="0BB0FAAB" w14:textId="77777777" w:rsidR="00EA3DBD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-- View Final Loan Table</w:t>
      </w:r>
    </w:p>
    <w:p w14:paraId="1F8D3748" w14:textId="77777777" w:rsidR="00613E73" w:rsidRDefault="00613E73" w:rsidP="00613E73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SELECT * FROM Loans;</w:t>
      </w:r>
    </w:p>
    <w:p w14:paraId="078E91BD" w14:textId="77777777" w:rsidR="00613E73" w:rsidRPr="00613E73" w:rsidRDefault="00613E73" w:rsidP="005B643E">
      <w:pPr>
        <w:spacing w:line="240" w:lineRule="auto"/>
        <w:rPr>
          <w:b/>
          <w:sz w:val="24"/>
          <w:szCs w:val="24"/>
        </w:rPr>
      </w:pPr>
    </w:p>
    <w:p w14:paraId="0379A534" w14:textId="77777777" w:rsidR="00613E73" w:rsidRDefault="00613E73" w:rsidP="005B643E">
      <w:pPr>
        <w:spacing w:line="240" w:lineRule="auto"/>
        <w:rPr>
          <w:sz w:val="24"/>
          <w:szCs w:val="24"/>
        </w:rPr>
      </w:pPr>
    </w:p>
    <w:p w14:paraId="6CC36F70" w14:textId="77777777" w:rsidR="00613E73" w:rsidRDefault="00613E73" w:rsidP="005B643E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B1346D9" wp14:editId="2D91FAD4">
            <wp:simplePos x="0" y="0"/>
            <wp:positionH relativeFrom="margin">
              <wp:posOffset>-379095</wp:posOffset>
            </wp:positionH>
            <wp:positionV relativeFrom="margin">
              <wp:posOffset>4050665</wp:posOffset>
            </wp:positionV>
            <wp:extent cx="5480685" cy="3039110"/>
            <wp:effectExtent l="1905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303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0971AB1" w14:textId="77777777" w:rsidR="00613E73" w:rsidRDefault="00613E73" w:rsidP="005B643E">
      <w:pPr>
        <w:spacing w:line="240" w:lineRule="auto"/>
        <w:rPr>
          <w:sz w:val="24"/>
          <w:szCs w:val="24"/>
        </w:rPr>
      </w:pPr>
    </w:p>
    <w:p w14:paraId="5FE7CDA4" w14:textId="77777777" w:rsidR="00613E73" w:rsidRDefault="00613E73" w:rsidP="005B643E">
      <w:pPr>
        <w:spacing w:line="240" w:lineRule="auto"/>
        <w:rPr>
          <w:sz w:val="24"/>
          <w:szCs w:val="24"/>
        </w:rPr>
      </w:pPr>
    </w:p>
    <w:p w14:paraId="5AC90882" w14:textId="77777777" w:rsidR="00613E73" w:rsidRDefault="00613E73" w:rsidP="005B643E">
      <w:pPr>
        <w:spacing w:line="240" w:lineRule="auto"/>
        <w:rPr>
          <w:sz w:val="24"/>
          <w:szCs w:val="24"/>
        </w:rPr>
      </w:pPr>
    </w:p>
    <w:p w14:paraId="6D584DB2" w14:textId="77777777" w:rsidR="00613E73" w:rsidRDefault="00613E73" w:rsidP="005B643E">
      <w:pPr>
        <w:spacing w:line="240" w:lineRule="auto"/>
        <w:rPr>
          <w:sz w:val="24"/>
          <w:szCs w:val="24"/>
        </w:rPr>
      </w:pPr>
    </w:p>
    <w:p w14:paraId="6FA9AA22" w14:textId="77777777" w:rsidR="00613E73" w:rsidRDefault="00613E73" w:rsidP="005B643E">
      <w:pPr>
        <w:spacing w:line="240" w:lineRule="auto"/>
        <w:rPr>
          <w:sz w:val="24"/>
          <w:szCs w:val="24"/>
        </w:rPr>
      </w:pPr>
    </w:p>
    <w:p w14:paraId="5AF0DFF3" w14:textId="77777777" w:rsidR="00613E73" w:rsidRDefault="00613E73" w:rsidP="005B643E">
      <w:pPr>
        <w:spacing w:line="240" w:lineRule="auto"/>
        <w:rPr>
          <w:sz w:val="24"/>
          <w:szCs w:val="24"/>
        </w:rPr>
      </w:pPr>
    </w:p>
    <w:p w14:paraId="65CC4205" w14:textId="77777777" w:rsidR="00613E73" w:rsidRDefault="00613E73" w:rsidP="005B643E">
      <w:pPr>
        <w:spacing w:line="240" w:lineRule="auto"/>
        <w:rPr>
          <w:sz w:val="24"/>
          <w:szCs w:val="24"/>
        </w:rPr>
      </w:pPr>
    </w:p>
    <w:p w14:paraId="680DA45D" w14:textId="77777777" w:rsidR="00613E73" w:rsidRDefault="00613E73" w:rsidP="005B643E">
      <w:pPr>
        <w:spacing w:line="240" w:lineRule="auto"/>
        <w:rPr>
          <w:sz w:val="24"/>
          <w:szCs w:val="24"/>
        </w:rPr>
      </w:pPr>
    </w:p>
    <w:p w14:paraId="6E6768DC" w14:textId="77777777" w:rsidR="00613E73" w:rsidRDefault="00613E73" w:rsidP="005B643E">
      <w:pPr>
        <w:spacing w:line="240" w:lineRule="auto"/>
        <w:rPr>
          <w:sz w:val="24"/>
          <w:szCs w:val="24"/>
        </w:rPr>
      </w:pPr>
    </w:p>
    <w:p w14:paraId="102EC167" w14:textId="77777777" w:rsidR="00613E73" w:rsidRDefault="00613E73" w:rsidP="005B643E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4506491" wp14:editId="2B2EE871">
            <wp:simplePos x="0" y="0"/>
            <wp:positionH relativeFrom="margin">
              <wp:posOffset>-379095</wp:posOffset>
            </wp:positionH>
            <wp:positionV relativeFrom="margin">
              <wp:posOffset>7175500</wp:posOffset>
            </wp:positionV>
            <wp:extent cx="5475605" cy="1456055"/>
            <wp:effectExtent l="19050" t="0" r="0" b="0"/>
            <wp:wrapSquare wrapText="bothSides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145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CBE3B19" w14:textId="77777777" w:rsidR="00613E73" w:rsidRDefault="00613E73" w:rsidP="005B643E">
      <w:pPr>
        <w:spacing w:line="240" w:lineRule="auto"/>
        <w:rPr>
          <w:sz w:val="24"/>
          <w:szCs w:val="24"/>
        </w:rPr>
      </w:pPr>
    </w:p>
    <w:p w14:paraId="58EE0E24" w14:textId="77777777" w:rsidR="00613E73" w:rsidRDefault="00613E73" w:rsidP="005B643E">
      <w:pPr>
        <w:spacing w:line="240" w:lineRule="auto"/>
        <w:rPr>
          <w:sz w:val="24"/>
          <w:szCs w:val="24"/>
        </w:rPr>
      </w:pPr>
    </w:p>
    <w:p w14:paraId="3FA14FD3" w14:textId="77777777" w:rsidR="00613E73" w:rsidRDefault="00613E73" w:rsidP="005B643E">
      <w:pPr>
        <w:spacing w:line="240" w:lineRule="auto"/>
        <w:rPr>
          <w:sz w:val="24"/>
          <w:szCs w:val="24"/>
        </w:rPr>
      </w:pPr>
    </w:p>
    <w:p w14:paraId="2A8015D7" w14:textId="77777777" w:rsidR="00613E73" w:rsidRDefault="00613E73" w:rsidP="005B643E">
      <w:pPr>
        <w:spacing w:line="240" w:lineRule="auto"/>
        <w:rPr>
          <w:sz w:val="24"/>
          <w:szCs w:val="24"/>
        </w:rPr>
      </w:pPr>
    </w:p>
    <w:p w14:paraId="0ED297D3" w14:textId="77777777" w:rsidR="00613E73" w:rsidRDefault="00613E73" w:rsidP="00613E73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2: </w:t>
      </w:r>
      <w:r w:rsidRPr="00D6255D">
        <w:rPr>
          <w:b/>
          <w:bCs/>
          <w:sz w:val="28"/>
          <w:szCs w:val="28"/>
        </w:rPr>
        <w:t>Error Handling</w:t>
      </w:r>
    </w:p>
    <w:p w14:paraId="40172E67" w14:textId="77777777" w:rsidR="002842E1" w:rsidRPr="00A86BE2" w:rsidRDefault="00A86BE2" w:rsidP="005B643E">
      <w:pPr>
        <w:spacing w:line="240" w:lineRule="auto"/>
        <w:rPr>
          <w:b/>
          <w:sz w:val="24"/>
          <w:szCs w:val="24"/>
        </w:rPr>
      </w:pPr>
      <w:r w:rsidRPr="00A86BE2">
        <w:rPr>
          <w:b/>
          <w:sz w:val="24"/>
          <w:szCs w:val="24"/>
        </w:rPr>
        <w:lastRenderedPageBreak/>
        <w:t>QUERY:</w:t>
      </w:r>
    </w:p>
    <w:p w14:paraId="545BFA76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-- Create Customers table</w:t>
      </w:r>
    </w:p>
    <w:p w14:paraId="67A460EC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CREATE TABLE Customers (</w:t>
      </w:r>
    </w:p>
    <w:p w14:paraId="282738B2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CustomerID NUMBER PRIMARY KEY,</w:t>
      </w:r>
    </w:p>
    <w:p w14:paraId="03B6BAEB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Name VARCHAR2(100),</w:t>
      </w:r>
    </w:p>
    <w:p w14:paraId="142D69F8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DOB DATE,</w:t>
      </w:r>
    </w:p>
    <w:p w14:paraId="2D470318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Balance NUMBER,</w:t>
      </w:r>
    </w:p>
    <w:p w14:paraId="184E8BCF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LastModified DATE</w:t>
      </w:r>
    </w:p>
    <w:p w14:paraId="185640BE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);</w:t>
      </w:r>
    </w:p>
    <w:p w14:paraId="3FFE89DF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</w:p>
    <w:p w14:paraId="22FC097A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-- Create Accounts table</w:t>
      </w:r>
    </w:p>
    <w:p w14:paraId="3A046284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CREATE TABLE Accounts (</w:t>
      </w:r>
    </w:p>
    <w:p w14:paraId="55442995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AccountID NUMBER PRIMARY KEY,</w:t>
      </w:r>
    </w:p>
    <w:p w14:paraId="32FC2BD8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CustomerID NUMBER,</w:t>
      </w:r>
    </w:p>
    <w:p w14:paraId="0F2ADAD5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AccountType VARCHAR2(20),</w:t>
      </w:r>
    </w:p>
    <w:p w14:paraId="7A19DD4A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Balance NUMBER,</w:t>
      </w:r>
    </w:p>
    <w:p w14:paraId="4D4B5DC3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LastModified DATE</w:t>
      </w:r>
    </w:p>
    <w:p w14:paraId="5F58E1AC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);</w:t>
      </w:r>
    </w:p>
    <w:p w14:paraId="6FD66989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</w:p>
    <w:p w14:paraId="0F9B95BF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-- Create Employees table</w:t>
      </w:r>
    </w:p>
    <w:p w14:paraId="5ECC864B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CREATE TABLE Employees (</w:t>
      </w:r>
    </w:p>
    <w:p w14:paraId="6748D724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EmployeeID NUMBER PRIMARY KEY,</w:t>
      </w:r>
    </w:p>
    <w:p w14:paraId="70726F7E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Name VARCHAR2(100),</w:t>
      </w:r>
    </w:p>
    <w:p w14:paraId="712C38CB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Position VARCHAR2(50),</w:t>
      </w:r>
    </w:p>
    <w:p w14:paraId="488BC60C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Salary NUMBER,</w:t>
      </w:r>
    </w:p>
    <w:p w14:paraId="35398F67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Department VARCHAR2(50),</w:t>
      </w:r>
    </w:p>
    <w:p w14:paraId="7C3F4279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HireDate DATE</w:t>
      </w:r>
    </w:p>
    <w:p w14:paraId="21E616EB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);</w:t>
      </w:r>
    </w:p>
    <w:p w14:paraId="1309EBB2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-- Customers</w:t>
      </w:r>
    </w:p>
    <w:p w14:paraId="7EA3D996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lastRenderedPageBreak/>
        <w:t>INSERT INTO Customers VALUES (1, 'John Doe', TO_DATE('1985-05-15', 'YYYY-MM-DD'), 1000, SYSDATE);</w:t>
      </w:r>
    </w:p>
    <w:p w14:paraId="6EDF4C18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</w:p>
    <w:p w14:paraId="0777379F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-- Accounts</w:t>
      </w:r>
    </w:p>
    <w:p w14:paraId="039D8ED4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INSERT INTO Accounts VALUES (1, 1, 'Savings', 1000, SYSDATE);</w:t>
      </w:r>
    </w:p>
    <w:p w14:paraId="4E7D1A1B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INSERT INTO Accounts VALUES (2, 1, 'Checking', 500, SYSDATE);</w:t>
      </w:r>
    </w:p>
    <w:p w14:paraId="305F5567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</w:p>
    <w:p w14:paraId="545C10DB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-- Employees</w:t>
      </w:r>
    </w:p>
    <w:p w14:paraId="6AFF837D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INSERT INTO Employees VALUES (1, 'Alice', 'Manager', 70000, 'HR', TO_DATE('2015-06-15', 'YYYY-MM-DD'));</w:t>
      </w:r>
    </w:p>
    <w:p w14:paraId="67643BC2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</w:p>
    <w:p w14:paraId="0B556A4E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COMMIT;</w:t>
      </w:r>
    </w:p>
    <w:p w14:paraId="66DBEA3B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</w:p>
    <w:p w14:paraId="1DB5C69B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CREATE OR REPLACE PROCEDURE AddNewCustomer(</w:t>
      </w:r>
    </w:p>
    <w:p w14:paraId="6190F4BC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p_id IN NUMBER,</w:t>
      </w:r>
    </w:p>
    <w:p w14:paraId="1109B4A1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p_name IN VARCHAR2,</w:t>
      </w:r>
    </w:p>
    <w:p w14:paraId="3C634048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p_dob IN DATE,</w:t>
      </w:r>
    </w:p>
    <w:p w14:paraId="46A5E20C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p_balance IN NUMBER</w:t>
      </w:r>
    </w:p>
    <w:p w14:paraId="64DDC2AB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) AS</w:t>
      </w:r>
    </w:p>
    <w:p w14:paraId="2A8211EF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BEGIN</w:t>
      </w:r>
    </w:p>
    <w:p w14:paraId="5AF6C24F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INSERT INTO Customers (CustomerID, Name, DOB, Balance, LastModified)</w:t>
      </w:r>
    </w:p>
    <w:p w14:paraId="47892B4A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VALUES (p_id, p_name, p_dob, p_balance, SYSDATE);</w:t>
      </w:r>
    </w:p>
    <w:p w14:paraId="744E8082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COMMIT;</w:t>
      </w:r>
    </w:p>
    <w:p w14:paraId="02A4F823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DBMS_OUTPUT.PUT_LINE('Customer added successfully.');</w:t>
      </w:r>
    </w:p>
    <w:p w14:paraId="0DD00267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EXCEPTION</w:t>
      </w:r>
    </w:p>
    <w:p w14:paraId="7FF8D8EC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WHEN DUP_VAL_ON_INDEX THEN</w:t>
      </w:r>
    </w:p>
    <w:p w14:paraId="08A6CCB9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    DBMS_OUTPUT.PUT_LINE('Error: Customer with same ID already exists.');</w:t>
      </w:r>
    </w:p>
    <w:p w14:paraId="020899C5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WHEN OTHERS THEN</w:t>
      </w:r>
    </w:p>
    <w:p w14:paraId="1EFFD5C3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    DBMS_OUTPUT.PUT_LINE('Unexpected error: ' || SQLERRM);</w:t>
      </w:r>
    </w:p>
    <w:p w14:paraId="57B86059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END;</w:t>
      </w:r>
    </w:p>
    <w:p w14:paraId="57552440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lastRenderedPageBreak/>
        <w:t>/</w:t>
      </w:r>
    </w:p>
    <w:p w14:paraId="785C96FE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CREATE OR REPLACE PROCEDURE SafeTransferFunds(</w:t>
      </w:r>
    </w:p>
    <w:p w14:paraId="1319961F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p_from IN NUMBER,</w:t>
      </w:r>
    </w:p>
    <w:p w14:paraId="57A0E2E0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p_to IN NUMBER,</w:t>
      </w:r>
    </w:p>
    <w:p w14:paraId="522C8D61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p_amount IN NUMBER</w:t>
      </w:r>
    </w:p>
    <w:p w14:paraId="1238B28F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) AS</w:t>
      </w:r>
    </w:p>
    <w:p w14:paraId="2426D624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v_balance NUMBER;</w:t>
      </w:r>
    </w:p>
    <w:p w14:paraId="00F1F3C8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BEGIN</w:t>
      </w:r>
    </w:p>
    <w:p w14:paraId="5D21E4D2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SELECT Balance INTO v_balance FROM Accounts WHERE AccountID = p_from;</w:t>
      </w:r>
    </w:p>
    <w:p w14:paraId="785429B9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</w:p>
    <w:p w14:paraId="4FD196EA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IF v_balance &lt; p_amount THEN</w:t>
      </w:r>
    </w:p>
    <w:p w14:paraId="369780D3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    RAISE_APPLICATION_ERROR(-20001, 'Insufficient balance in source account');</w:t>
      </w:r>
    </w:p>
    <w:p w14:paraId="6D35F51E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END IF;</w:t>
      </w:r>
    </w:p>
    <w:p w14:paraId="4A097144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</w:p>
    <w:p w14:paraId="674B10CC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UPDATE Accounts SET Balance = Balance - p_amount WHERE AccountID = p_from;</w:t>
      </w:r>
    </w:p>
    <w:p w14:paraId="45D04CCF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UPDATE Accounts SET Balance = Balance + p_amount WHERE AccountID = p_to;</w:t>
      </w:r>
    </w:p>
    <w:p w14:paraId="631F6DD9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</w:p>
    <w:p w14:paraId="47C61711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COMMIT;</w:t>
      </w:r>
    </w:p>
    <w:p w14:paraId="156FBCF9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</w:p>
    <w:p w14:paraId="7AB14F1B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DBMS_OUTPUT.PUT_LINE('Funds transferred successfully.');</w:t>
      </w:r>
    </w:p>
    <w:p w14:paraId="7F34B6EA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EXCEPTION</w:t>
      </w:r>
    </w:p>
    <w:p w14:paraId="245A35CE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WHEN OTHERS THEN</w:t>
      </w:r>
    </w:p>
    <w:p w14:paraId="33CEF0FC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    ROLLBACK;</w:t>
      </w:r>
    </w:p>
    <w:p w14:paraId="24FFC286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    DBMS_OUTPUT.PUT_LINE('Transfer failed: ' || SQLERRM);</w:t>
      </w:r>
    </w:p>
    <w:p w14:paraId="02D65365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END;</w:t>
      </w:r>
    </w:p>
    <w:p w14:paraId="7349EC75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/</w:t>
      </w:r>
    </w:p>
    <w:p w14:paraId="76012922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</w:p>
    <w:p w14:paraId="2593EC06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CREATE OR REPLACE PROCEDURE UpdateSalary(</w:t>
      </w:r>
    </w:p>
    <w:p w14:paraId="36D26099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p_emp_id IN NUMBER,</w:t>
      </w:r>
    </w:p>
    <w:p w14:paraId="3FD08CD2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lastRenderedPageBreak/>
        <w:t xml:space="preserve">    p_percent IN NUMBER</w:t>
      </w:r>
    </w:p>
    <w:p w14:paraId="3EB739D1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) AS</w:t>
      </w:r>
    </w:p>
    <w:p w14:paraId="1631E57D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BEGIN</w:t>
      </w:r>
    </w:p>
    <w:p w14:paraId="133DA8BB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UPDATE Employees</w:t>
      </w:r>
    </w:p>
    <w:p w14:paraId="3F7EC9E0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SET Salary = Salary + (Salary * p_percent / 100)</w:t>
      </w:r>
    </w:p>
    <w:p w14:paraId="7E137C33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WHERE EmployeeID = p_emp_id;</w:t>
      </w:r>
    </w:p>
    <w:p w14:paraId="4C90AAF6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</w:p>
    <w:p w14:paraId="64FB71B6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IF SQL%ROWCOUNT = 0 THEN</w:t>
      </w:r>
    </w:p>
    <w:p w14:paraId="1D4644DC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    RAISE_APPLICATION_ERROR(-20002, 'Employee not found');</w:t>
      </w:r>
    </w:p>
    <w:p w14:paraId="2BCC7B6C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END IF;</w:t>
      </w:r>
    </w:p>
    <w:p w14:paraId="5EA7AD5B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</w:p>
    <w:p w14:paraId="61B27511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COMMIT;</w:t>
      </w:r>
    </w:p>
    <w:p w14:paraId="1641F46E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DBMS_OUTPUT.PUT_LINE('Salary updated successfully.');</w:t>
      </w:r>
    </w:p>
    <w:p w14:paraId="7B4ADEF9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EXCEPTION</w:t>
      </w:r>
    </w:p>
    <w:p w14:paraId="0258ED72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WHEN OTHERS THEN</w:t>
      </w:r>
    </w:p>
    <w:p w14:paraId="2899F2FA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    DBMS_OUTPUT.PUT_LINE('Error: ' || SQLERRM);</w:t>
      </w:r>
    </w:p>
    <w:p w14:paraId="350B1C04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END;</w:t>
      </w:r>
    </w:p>
    <w:p w14:paraId="063EA2F8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/</w:t>
      </w:r>
    </w:p>
    <w:p w14:paraId="2BFEAB95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</w:p>
    <w:p w14:paraId="64094267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-- Add new customer</w:t>
      </w:r>
    </w:p>
    <w:p w14:paraId="52454A00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EXEC AddNewCustomer(2, 'Jane Smith', TO_DATE('1990-07-20', 'YYYY-MM-DD'), 1500);</w:t>
      </w:r>
    </w:p>
    <w:p w14:paraId="4734C102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</w:p>
    <w:p w14:paraId="4DDD4FDA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-- Transfer funds</w:t>
      </w:r>
    </w:p>
    <w:p w14:paraId="3E4D4E23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EXEC SafeTransferFunds(1, 2, 200);</w:t>
      </w:r>
    </w:p>
    <w:p w14:paraId="36BB7CCB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</w:p>
    <w:p w14:paraId="51AF36AF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-- Update salary</w:t>
      </w:r>
    </w:p>
    <w:p w14:paraId="49D1C797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EXEC UpdateSalary(1, 10);</w:t>
      </w:r>
    </w:p>
    <w:p w14:paraId="0FE2DAE7" w14:textId="77777777" w:rsidR="002842E1" w:rsidRDefault="002842E1" w:rsidP="005B643E">
      <w:pPr>
        <w:spacing w:line="240" w:lineRule="auto"/>
        <w:rPr>
          <w:sz w:val="24"/>
          <w:szCs w:val="24"/>
        </w:rPr>
      </w:pPr>
    </w:p>
    <w:p w14:paraId="0CF48ABD" w14:textId="77777777" w:rsidR="00A86BE2" w:rsidRPr="005B643E" w:rsidRDefault="00A86BE2" w:rsidP="005B643E">
      <w:pPr>
        <w:spacing w:line="240" w:lineRule="auto"/>
        <w:rPr>
          <w:sz w:val="24"/>
          <w:szCs w:val="24"/>
        </w:rPr>
      </w:pPr>
    </w:p>
    <w:p w14:paraId="1C7B3EB1" w14:textId="77777777" w:rsidR="00EA3DBD" w:rsidRPr="005B643E" w:rsidRDefault="00EA3DBD" w:rsidP="005B643E">
      <w:pPr>
        <w:spacing w:line="240" w:lineRule="auto"/>
        <w:rPr>
          <w:sz w:val="24"/>
          <w:szCs w:val="24"/>
        </w:rPr>
      </w:pPr>
      <w:r w:rsidRPr="005B643E">
        <w:rPr>
          <w:noProof/>
          <w:sz w:val="24"/>
          <w:szCs w:val="24"/>
        </w:rPr>
        <w:lastRenderedPageBreak/>
        <w:drawing>
          <wp:inline distT="0" distB="0" distL="0" distR="0" wp14:anchorId="419801C1" wp14:editId="7F88269F">
            <wp:extent cx="5329632" cy="2237509"/>
            <wp:effectExtent l="19050" t="0" r="4368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9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20D176" w14:textId="77777777" w:rsidR="00613E73" w:rsidRDefault="00613E73" w:rsidP="00613E73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69106871" w14:textId="77777777" w:rsidR="00EA3DBD" w:rsidRDefault="00EA3DBD" w:rsidP="005B643E">
      <w:pPr>
        <w:spacing w:line="240" w:lineRule="auto"/>
        <w:rPr>
          <w:sz w:val="24"/>
          <w:szCs w:val="24"/>
        </w:rPr>
      </w:pPr>
    </w:p>
    <w:p w14:paraId="3583A951" w14:textId="77777777" w:rsidR="00A86BE2" w:rsidRPr="00A86BE2" w:rsidRDefault="00A86BE2" w:rsidP="005B643E">
      <w:pPr>
        <w:spacing w:line="240" w:lineRule="auto"/>
        <w:rPr>
          <w:b/>
          <w:sz w:val="24"/>
          <w:szCs w:val="24"/>
        </w:rPr>
      </w:pPr>
      <w:r w:rsidRPr="00A86BE2">
        <w:rPr>
          <w:b/>
          <w:sz w:val="24"/>
          <w:szCs w:val="24"/>
        </w:rPr>
        <w:t>QUERY:</w:t>
      </w:r>
    </w:p>
    <w:p w14:paraId="17036258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-- Create Customers Table</w:t>
      </w:r>
    </w:p>
    <w:p w14:paraId="77E07C3E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CREATE TABLE Customers (</w:t>
      </w:r>
    </w:p>
    <w:p w14:paraId="7A0B5227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CustomerID NUMBER PRIMARY KEY,</w:t>
      </w:r>
    </w:p>
    <w:p w14:paraId="1F5B9749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Name VARCHAR2(100),</w:t>
      </w:r>
    </w:p>
    <w:p w14:paraId="17C77B67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DOB DATE,</w:t>
      </w:r>
    </w:p>
    <w:p w14:paraId="5AD5D484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Balance NUMBER,</w:t>
      </w:r>
    </w:p>
    <w:p w14:paraId="5846AB56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LastModified DATE</w:t>
      </w:r>
    </w:p>
    <w:p w14:paraId="2A27E4D9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);</w:t>
      </w:r>
    </w:p>
    <w:p w14:paraId="5783342B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</w:p>
    <w:p w14:paraId="5F753F91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-- Create Accounts Table</w:t>
      </w:r>
    </w:p>
    <w:p w14:paraId="301497BC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CREATE TABLE Accounts (</w:t>
      </w:r>
    </w:p>
    <w:p w14:paraId="210DDD04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AccountID NUMBER PRIMARY KEY,</w:t>
      </w:r>
    </w:p>
    <w:p w14:paraId="2BE4B480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CustomerID NUMBER,</w:t>
      </w:r>
    </w:p>
    <w:p w14:paraId="7FED685D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AccountType VARCHAR2(20),</w:t>
      </w:r>
    </w:p>
    <w:p w14:paraId="51C9BE21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Balance NUMBER,</w:t>
      </w:r>
    </w:p>
    <w:p w14:paraId="438FEC0D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LastModified DATE</w:t>
      </w:r>
    </w:p>
    <w:p w14:paraId="035F966D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);</w:t>
      </w:r>
    </w:p>
    <w:p w14:paraId="051A9610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</w:p>
    <w:p w14:paraId="67FB9BB5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-- Create Employees Table</w:t>
      </w:r>
    </w:p>
    <w:p w14:paraId="3A915BED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lastRenderedPageBreak/>
        <w:t>CREATE TABLE Employees (</w:t>
      </w:r>
    </w:p>
    <w:p w14:paraId="75805F86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EmployeeID NUMBER PRIMARY KEY,</w:t>
      </w:r>
    </w:p>
    <w:p w14:paraId="58DD7C02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Name VARCHAR2(100),</w:t>
      </w:r>
    </w:p>
    <w:p w14:paraId="43EB3AF5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Position VARCHAR2(50),</w:t>
      </w:r>
    </w:p>
    <w:p w14:paraId="3241A7DD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Salary NUMBER,</w:t>
      </w:r>
    </w:p>
    <w:p w14:paraId="1BD1A17A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Department VARCHAR2(50),</w:t>
      </w:r>
    </w:p>
    <w:p w14:paraId="542C9724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HireDate DATE</w:t>
      </w:r>
    </w:p>
    <w:p w14:paraId="4DAF2767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);</w:t>
      </w:r>
    </w:p>
    <w:p w14:paraId="538786C3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</w:p>
    <w:p w14:paraId="1149D9B5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-- Insert Accounts</w:t>
      </w:r>
    </w:p>
    <w:p w14:paraId="5931B9B0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INSERT INTO Accounts VALUES (1, 1, 'Savings', 5000, SYSDATE);</w:t>
      </w:r>
    </w:p>
    <w:p w14:paraId="63AD72F8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INSERT INTO Accounts VALUES (2, 1, 'Checking', 3000, SYSDATE);</w:t>
      </w:r>
    </w:p>
    <w:p w14:paraId="102092BA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</w:p>
    <w:p w14:paraId="4CA99BFF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-- Insert Employees</w:t>
      </w:r>
    </w:p>
    <w:p w14:paraId="21D268D8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INSERT INTO Employees VALUES (1, 'Alice Johnson', 'Manager', 70000, 'HR', SYSDATE);</w:t>
      </w:r>
    </w:p>
    <w:p w14:paraId="200CECD4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INSERT INTO Employees VALUES (2, 'Bob Brown', 'Developer', 60000, 'IT', SYSDATE);</w:t>
      </w:r>
    </w:p>
    <w:p w14:paraId="2AE649FF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</w:p>
    <w:p w14:paraId="5FB19254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COMMIT;</w:t>
      </w:r>
    </w:p>
    <w:p w14:paraId="3A47806D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</w:p>
    <w:p w14:paraId="64169C41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CREATE OR REPLACE PROCEDURE ProcessMonthlyInterest IS</w:t>
      </w:r>
    </w:p>
    <w:p w14:paraId="52754E77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BEGIN</w:t>
      </w:r>
    </w:p>
    <w:p w14:paraId="795017CC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UPDATE Accounts</w:t>
      </w:r>
    </w:p>
    <w:p w14:paraId="10ADF4E2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SET Balance = Balance + (Balance * 0.01)</w:t>
      </w:r>
    </w:p>
    <w:p w14:paraId="7C983AAB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WHERE AccountType = 'Savings';</w:t>
      </w:r>
    </w:p>
    <w:p w14:paraId="770FB7A4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</w:p>
    <w:p w14:paraId="310502CB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COMMIT;</w:t>
      </w:r>
    </w:p>
    <w:p w14:paraId="2848F519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DBMS_OUTPUT.PUT_LINE('Monthly interest processed successfully.');</w:t>
      </w:r>
    </w:p>
    <w:p w14:paraId="11EF8146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EXCEPTION</w:t>
      </w:r>
    </w:p>
    <w:p w14:paraId="2C3F0EF5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lastRenderedPageBreak/>
        <w:t xml:space="preserve">  WHEN OTHERS THEN</w:t>
      </w:r>
    </w:p>
    <w:p w14:paraId="0A2D8D25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DBMS_OUTPUT.PUT_LINE('Error: ' || SQLERRM);</w:t>
      </w:r>
    </w:p>
    <w:p w14:paraId="108C8A81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END;</w:t>
      </w:r>
    </w:p>
    <w:p w14:paraId="7AAA23F8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/</w:t>
      </w:r>
    </w:p>
    <w:p w14:paraId="6C32C845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CREATE OR REPLACE PROCEDURE UpdateEmployeeBonus(</w:t>
      </w:r>
    </w:p>
    <w:p w14:paraId="7339DD8C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p_department IN VARCHAR2,</w:t>
      </w:r>
    </w:p>
    <w:p w14:paraId="0DF54603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p_bonus_percent IN NUMBER</w:t>
      </w:r>
    </w:p>
    <w:p w14:paraId="158BA833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) IS</w:t>
      </w:r>
    </w:p>
    <w:p w14:paraId="29C06E77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BEGIN</w:t>
      </w:r>
    </w:p>
    <w:p w14:paraId="565A9F13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UPDATE Employees</w:t>
      </w:r>
    </w:p>
    <w:p w14:paraId="6D957F8E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SET Salary = Salary + (Salary * p_bonus_percent / 100)</w:t>
      </w:r>
    </w:p>
    <w:p w14:paraId="1B4B5AC2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WHERE Department = p_department;</w:t>
      </w:r>
    </w:p>
    <w:p w14:paraId="34E574CE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IF SQL%ROWCOUNT = 0 THEN</w:t>
      </w:r>
    </w:p>
    <w:p w14:paraId="61BEE2BE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DBMS_OUTPUT.PUT_LINE('No employees found in department ' || p_department);</w:t>
      </w:r>
    </w:p>
    <w:p w14:paraId="730D800B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ELSE</w:t>
      </w:r>
    </w:p>
    <w:p w14:paraId="67F60AD9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COMMIT;</w:t>
      </w:r>
    </w:p>
    <w:p w14:paraId="650B138D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DBMS_OUTPUT.PUT_LINE('Bonus updated for department: ' || p_department);</w:t>
      </w:r>
    </w:p>
    <w:p w14:paraId="74F9F790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END IF;</w:t>
      </w:r>
    </w:p>
    <w:p w14:paraId="349B4C5E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EXCEPTION</w:t>
      </w:r>
    </w:p>
    <w:p w14:paraId="44CD9222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WHEN OTHERS THEN</w:t>
      </w:r>
    </w:p>
    <w:p w14:paraId="1D6BEFFB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DBMS_OUTPUT.PUT_LINE('Error: ' || SQLERRM);</w:t>
      </w:r>
    </w:p>
    <w:p w14:paraId="50E22A8D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END;</w:t>
      </w:r>
    </w:p>
    <w:p w14:paraId="0F87502C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/</w:t>
      </w:r>
    </w:p>
    <w:p w14:paraId="551B5F81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CREATE OR REPLACE PROCEDURE TransferFunds(</w:t>
      </w:r>
    </w:p>
    <w:p w14:paraId="162BC88F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p_from_account IN NUMBER,</w:t>
      </w:r>
    </w:p>
    <w:p w14:paraId="28B9D09F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p_to_account IN NUMBER,</w:t>
      </w:r>
    </w:p>
    <w:p w14:paraId="7B851FDA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p_amount IN NUMBER</w:t>
      </w:r>
    </w:p>
    <w:p w14:paraId="3D23E1F6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) IS</w:t>
      </w:r>
    </w:p>
    <w:p w14:paraId="24A06646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v_balance NUMBER;</w:t>
      </w:r>
    </w:p>
    <w:p w14:paraId="38803EFB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BEGIN</w:t>
      </w:r>
    </w:p>
    <w:p w14:paraId="2AFCFBD3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lastRenderedPageBreak/>
        <w:t xml:space="preserve">  SELECT Balance INTO v_balance FROM Accounts WHERE AccountID = p_from_account;</w:t>
      </w:r>
    </w:p>
    <w:p w14:paraId="4655A2EC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</w:p>
    <w:p w14:paraId="5E580655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IF v_balance &lt; p_amount THEN</w:t>
      </w:r>
    </w:p>
    <w:p w14:paraId="71F7D978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RAISE_APPLICATION_ERROR(-20001, 'Insufficient balance.');</w:t>
      </w:r>
    </w:p>
    <w:p w14:paraId="4C5ED4B1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END IF;</w:t>
      </w:r>
    </w:p>
    <w:p w14:paraId="6D126D21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</w:p>
    <w:p w14:paraId="76F17B3A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UPDATE Accounts SET Balance = Balance - p_amount WHERE AccountID = p_from_account;</w:t>
      </w:r>
    </w:p>
    <w:p w14:paraId="2911642C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UPDATE Accounts SET Balance = Balance + p_amount WHERE AccountID = p_to_account;</w:t>
      </w:r>
    </w:p>
    <w:p w14:paraId="1B3CA874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COMMIT;</w:t>
      </w:r>
    </w:p>
    <w:p w14:paraId="01173406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DBMS_OUTPUT.PUT_LINE('Transfer successful.');</w:t>
      </w:r>
    </w:p>
    <w:p w14:paraId="72338166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EXCEPTION</w:t>
      </w:r>
    </w:p>
    <w:p w14:paraId="3CF8213D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WHEN OTHERS THEN</w:t>
      </w:r>
    </w:p>
    <w:p w14:paraId="161FF7DB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ROLLBACK;</w:t>
      </w:r>
    </w:p>
    <w:p w14:paraId="6374461A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DBMS_OUTPUT.PUT_LINE('Transfer failed: ' || SQLERRM);</w:t>
      </w:r>
    </w:p>
    <w:p w14:paraId="7EB24076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END;</w:t>
      </w:r>
    </w:p>
    <w:p w14:paraId="175FFA16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/</w:t>
      </w:r>
    </w:p>
    <w:p w14:paraId="5809E459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BEGIN</w:t>
      </w:r>
    </w:p>
    <w:p w14:paraId="0E8A19AE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ProcessMonthlyInterest;</w:t>
      </w:r>
    </w:p>
    <w:p w14:paraId="6307D88A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END;</w:t>
      </w:r>
    </w:p>
    <w:p w14:paraId="3F0B060B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/</w:t>
      </w:r>
    </w:p>
    <w:p w14:paraId="24F39AA8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BEGIN</w:t>
      </w:r>
    </w:p>
    <w:p w14:paraId="3080DD86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UpdateEmployeeBonus('HR', 5);</w:t>
      </w:r>
    </w:p>
    <w:p w14:paraId="5ABF23E3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END;</w:t>
      </w:r>
    </w:p>
    <w:p w14:paraId="71D09CDE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/</w:t>
      </w:r>
    </w:p>
    <w:p w14:paraId="6B1EF5F2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BEGIN</w:t>
      </w:r>
    </w:p>
    <w:p w14:paraId="1DCE2426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TransferFunds(1, 2, 100);</w:t>
      </w:r>
    </w:p>
    <w:p w14:paraId="084D9A8D" w14:textId="77777777" w:rsidR="00C22A27" w:rsidRPr="005B643E" w:rsidRDefault="00C22A27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END;</w:t>
      </w:r>
      <w:r w:rsidR="00A86BE2">
        <w:rPr>
          <w:sz w:val="24"/>
          <w:szCs w:val="24"/>
        </w:rPr>
        <w:t>/</w:t>
      </w:r>
    </w:p>
    <w:p w14:paraId="242ED769" w14:textId="77777777" w:rsidR="00EA3DBD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noProof/>
          <w:sz w:val="24"/>
          <w:szCs w:val="24"/>
        </w:rPr>
        <w:lastRenderedPageBreak/>
        <w:drawing>
          <wp:inline distT="0" distB="0" distL="0" distR="0" wp14:anchorId="253E95FA" wp14:editId="6D0C672B">
            <wp:extent cx="5488085" cy="166254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6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0A95DC" w14:textId="77777777" w:rsidR="00613E73" w:rsidRDefault="00613E73" w:rsidP="005B643E">
      <w:pPr>
        <w:spacing w:line="240" w:lineRule="auto"/>
        <w:rPr>
          <w:sz w:val="24"/>
          <w:szCs w:val="24"/>
        </w:rPr>
      </w:pPr>
    </w:p>
    <w:p w14:paraId="1523F40A" w14:textId="77777777" w:rsidR="00613E73" w:rsidRDefault="00613E73" w:rsidP="00613E73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4: </w:t>
      </w:r>
      <w:r w:rsidRPr="00A26412">
        <w:rPr>
          <w:b/>
          <w:bCs/>
          <w:sz w:val="28"/>
          <w:szCs w:val="28"/>
        </w:rPr>
        <w:t>Functions</w:t>
      </w:r>
    </w:p>
    <w:p w14:paraId="1F55D251" w14:textId="77777777" w:rsidR="00A86BE2" w:rsidRDefault="00A86BE2" w:rsidP="00613E73">
      <w:pPr>
        <w:spacing w:after="0"/>
        <w:rPr>
          <w:b/>
          <w:bCs/>
          <w:sz w:val="28"/>
          <w:szCs w:val="28"/>
        </w:rPr>
      </w:pPr>
    </w:p>
    <w:p w14:paraId="3A72271F" w14:textId="77777777" w:rsidR="00613E73" w:rsidRPr="00A86BE2" w:rsidRDefault="00A86BE2" w:rsidP="005B643E">
      <w:pPr>
        <w:spacing w:line="240" w:lineRule="auto"/>
        <w:rPr>
          <w:b/>
          <w:sz w:val="24"/>
          <w:szCs w:val="24"/>
        </w:rPr>
      </w:pPr>
      <w:r w:rsidRPr="00A86BE2">
        <w:rPr>
          <w:b/>
          <w:sz w:val="24"/>
          <w:szCs w:val="24"/>
        </w:rPr>
        <w:t>QUERY:</w:t>
      </w:r>
    </w:p>
    <w:p w14:paraId="4853A4DB" w14:textId="77777777"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-- Customers table</w:t>
      </w:r>
    </w:p>
    <w:p w14:paraId="4BE8422B" w14:textId="77777777"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CREATE TABLE Customers (</w:t>
      </w:r>
    </w:p>
    <w:p w14:paraId="283F58F1" w14:textId="77777777"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CustomerID NUMBER PRIMARY KEY,</w:t>
      </w:r>
    </w:p>
    <w:p w14:paraId="2143EFEB" w14:textId="77777777"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Name VARCHAR2(100),</w:t>
      </w:r>
    </w:p>
    <w:p w14:paraId="4657C018" w14:textId="77777777"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DOB DATE,</w:t>
      </w:r>
    </w:p>
    <w:p w14:paraId="2F713BA0" w14:textId="77777777"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Balance NUMBER,</w:t>
      </w:r>
    </w:p>
    <w:p w14:paraId="260939F9" w14:textId="77777777"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LastModified DATE</w:t>
      </w:r>
    </w:p>
    <w:p w14:paraId="4B01DEEC" w14:textId="77777777"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);</w:t>
      </w:r>
    </w:p>
    <w:p w14:paraId="21D1D8EE" w14:textId="77777777" w:rsidR="00057B5D" w:rsidRPr="005B643E" w:rsidRDefault="00057B5D" w:rsidP="005B643E">
      <w:pPr>
        <w:spacing w:line="240" w:lineRule="auto"/>
        <w:rPr>
          <w:sz w:val="24"/>
          <w:szCs w:val="24"/>
        </w:rPr>
      </w:pPr>
    </w:p>
    <w:p w14:paraId="0A7BEA19" w14:textId="77777777"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INSERT INTO Customers VALUES (1, 'John Doe', TO_DATE('1985-05-15', 'YYYY-MM-DD'), 10000, SYSDATE);</w:t>
      </w:r>
    </w:p>
    <w:p w14:paraId="4ED06712" w14:textId="77777777"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INSERT INTO Customers VALUES (2, 'Alice Smith', TO_DATE('1990-07-20', 'YYYY-MM-DD'), 5000, SYSDATE);</w:t>
      </w:r>
    </w:p>
    <w:p w14:paraId="2C0EFAE7" w14:textId="77777777"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COMMIT;</w:t>
      </w:r>
    </w:p>
    <w:p w14:paraId="55BC2FD5" w14:textId="77777777" w:rsidR="00057B5D" w:rsidRPr="005B643E" w:rsidRDefault="00057B5D" w:rsidP="005B643E">
      <w:pPr>
        <w:spacing w:line="240" w:lineRule="auto"/>
        <w:rPr>
          <w:sz w:val="24"/>
          <w:szCs w:val="24"/>
        </w:rPr>
      </w:pPr>
    </w:p>
    <w:p w14:paraId="2F83D5E5" w14:textId="77777777"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-- Accounts table</w:t>
      </w:r>
    </w:p>
    <w:p w14:paraId="6FB19206" w14:textId="77777777"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CREATE TABLE Accounts (</w:t>
      </w:r>
    </w:p>
    <w:p w14:paraId="0A3BD63C" w14:textId="77777777"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AccountID NUMBER PRIMARY KEY,</w:t>
      </w:r>
    </w:p>
    <w:p w14:paraId="34967E8F" w14:textId="77777777"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CustomerID NUMBER,</w:t>
      </w:r>
    </w:p>
    <w:p w14:paraId="0C8207B9" w14:textId="77777777"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AccountType VARCHAR2(20),</w:t>
      </w:r>
    </w:p>
    <w:p w14:paraId="736EFA87" w14:textId="77777777"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Balance NUMBER,</w:t>
      </w:r>
    </w:p>
    <w:p w14:paraId="038E0156" w14:textId="77777777"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lastRenderedPageBreak/>
        <w:t xml:space="preserve">  LastModified DATE</w:t>
      </w:r>
    </w:p>
    <w:p w14:paraId="79D5F01E" w14:textId="77777777"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);</w:t>
      </w:r>
    </w:p>
    <w:p w14:paraId="1F69B1BA" w14:textId="77777777" w:rsidR="00057B5D" w:rsidRPr="005B643E" w:rsidRDefault="00057B5D" w:rsidP="005B643E">
      <w:pPr>
        <w:spacing w:line="240" w:lineRule="auto"/>
        <w:rPr>
          <w:sz w:val="24"/>
          <w:szCs w:val="24"/>
        </w:rPr>
      </w:pPr>
    </w:p>
    <w:p w14:paraId="34D3E5BE" w14:textId="77777777"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INSERT INTO Accounts VALUES (1, 1, 'Savings', 5000, SYSDATE);</w:t>
      </w:r>
    </w:p>
    <w:p w14:paraId="40217434" w14:textId="77777777"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INSERT INTO Accounts VALUES (2, 1, 'Checking', 3000, SYSDATE);</w:t>
      </w:r>
    </w:p>
    <w:p w14:paraId="5E73C1FC" w14:textId="77777777"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COMMIT;</w:t>
      </w:r>
    </w:p>
    <w:p w14:paraId="19E5CB3F" w14:textId="77777777" w:rsidR="00057B5D" w:rsidRPr="005B643E" w:rsidRDefault="00057B5D" w:rsidP="005B643E">
      <w:pPr>
        <w:spacing w:line="240" w:lineRule="auto"/>
        <w:rPr>
          <w:sz w:val="24"/>
          <w:szCs w:val="24"/>
        </w:rPr>
      </w:pPr>
    </w:p>
    <w:p w14:paraId="1FB2FC8A" w14:textId="77777777"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CREATE OR REPLACE FUNCTION CalculateAge(p_dob DATE)</w:t>
      </w:r>
    </w:p>
    <w:p w14:paraId="308F0D01" w14:textId="77777777"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RETURN NUMBER IS</w:t>
      </w:r>
    </w:p>
    <w:p w14:paraId="7AF2B527" w14:textId="77777777"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v_age NUMBER;</w:t>
      </w:r>
    </w:p>
    <w:p w14:paraId="4C1C988C" w14:textId="77777777"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BEGIN</w:t>
      </w:r>
    </w:p>
    <w:p w14:paraId="0015049C" w14:textId="77777777"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v_age := FLOOR(MONTHS_BETWEEN(SYSDATE, p_dob) / 12);</w:t>
      </w:r>
    </w:p>
    <w:p w14:paraId="415E8EAB" w14:textId="77777777"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RETURN v_age;</w:t>
      </w:r>
    </w:p>
    <w:p w14:paraId="6394003A" w14:textId="77777777"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END;</w:t>
      </w:r>
    </w:p>
    <w:p w14:paraId="3FD98AD6" w14:textId="77777777"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/</w:t>
      </w:r>
    </w:p>
    <w:p w14:paraId="17AFFE73" w14:textId="77777777"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SELECT Name, DOB, CalculateAge(DOB) AS Age FROM Customers;</w:t>
      </w:r>
    </w:p>
    <w:p w14:paraId="55C138EC" w14:textId="77777777"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CREATE OR REPLACE FUNCTION CalculateMonthlyInstallment(</w:t>
      </w:r>
    </w:p>
    <w:p w14:paraId="70B1A9F2" w14:textId="77777777"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p_loan_amount NUMBER,</w:t>
      </w:r>
    </w:p>
    <w:p w14:paraId="6AD19E8D" w14:textId="77777777"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p_annual_rate NUMBER,</w:t>
      </w:r>
    </w:p>
    <w:p w14:paraId="06BC67F5" w14:textId="77777777"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p_years NUMBER</w:t>
      </w:r>
    </w:p>
    <w:p w14:paraId="04ECE8AA" w14:textId="77777777"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) RETURN NUMBER IS</w:t>
      </w:r>
    </w:p>
    <w:p w14:paraId="0FA68040" w14:textId="77777777"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v_monthly_rate NUMBER;</w:t>
      </w:r>
    </w:p>
    <w:p w14:paraId="0192DD76" w14:textId="77777777"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v_months NUMBER;</w:t>
      </w:r>
    </w:p>
    <w:p w14:paraId="7A46B2E8" w14:textId="77777777"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v_emi NUMBER;</w:t>
      </w:r>
    </w:p>
    <w:p w14:paraId="054A7395" w14:textId="77777777"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BEGIN</w:t>
      </w:r>
    </w:p>
    <w:p w14:paraId="1440DF8B" w14:textId="77777777"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v_monthly_rate := p_annual_rate / (12 * 100);</w:t>
      </w:r>
    </w:p>
    <w:p w14:paraId="17CC84C1" w14:textId="77777777"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v_months := p_years * 12;</w:t>
      </w:r>
    </w:p>
    <w:p w14:paraId="1C0DAEDE" w14:textId="77777777" w:rsidR="00057B5D" w:rsidRPr="005B643E" w:rsidRDefault="00057B5D" w:rsidP="005B643E">
      <w:pPr>
        <w:spacing w:line="240" w:lineRule="auto"/>
        <w:rPr>
          <w:sz w:val="24"/>
          <w:szCs w:val="24"/>
        </w:rPr>
      </w:pPr>
    </w:p>
    <w:p w14:paraId="53FA2A74" w14:textId="77777777"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v_emi := (p_loan_amount * v_monthly_rate * POWER(1 + v_monthly_rate, v_months)) /</w:t>
      </w:r>
    </w:p>
    <w:p w14:paraId="3F3B79A2" w14:textId="77777777"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lastRenderedPageBreak/>
        <w:t xml:space="preserve">           (POWER(1 + v_monthly_rate, v_months) - 1);</w:t>
      </w:r>
    </w:p>
    <w:p w14:paraId="67B61F5B" w14:textId="77777777" w:rsidR="00057B5D" w:rsidRPr="005B643E" w:rsidRDefault="00057B5D" w:rsidP="005B643E">
      <w:pPr>
        <w:spacing w:line="240" w:lineRule="auto"/>
        <w:rPr>
          <w:sz w:val="24"/>
          <w:szCs w:val="24"/>
        </w:rPr>
      </w:pPr>
    </w:p>
    <w:p w14:paraId="50DDC84A" w14:textId="77777777"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RETURN ROUND(v_emi, 2);</w:t>
      </w:r>
    </w:p>
    <w:p w14:paraId="67599DBD" w14:textId="77777777"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END;</w:t>
      </w:r>
    </w:p>
    <w:p w14:paraId="74055A36" w14:textId="77777777"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/</w:t>
      </w:r>
    </w:p>
    <w:p w14:paraId="0C62C1CE" w14:textId="77777777"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SELECT CalculateMonthlyInstallment(50000, 7.5, 5) AS MonthlyEMI FROM dual;</w:t>
      </w:r>
    </w:p>
    <w:p w14:paraId="43B1BCCD" w14:textId="77777777"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CREATE OR REPLACE FUNCTION HasSufficientBalance(</w:t>
      </w:r>
    </w:p>
    <w:p w14:paraId="14A4CA75" w14:textId="77777777"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p_account_id NUMBER,</w:t>
      </w:r>
    </w:p>
    <w:p w14:paraId="10F7B702" w14:textId="77777777"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p_amount NUMBER</w:t>
      </w:r>
    </w:p>
    <w:p w14:paraId="0A348CAA" w14:textId="77777777"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) RETURN NUMBER IS  -- 1 = TRUE, 0 = FALSE</w:t>
      </w:r>
    </w:p>
    <w:p w14:paraId="1D050D6F" w14:textId="77777777"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v_balance NUMBER;</w:t>
      </w:r>
    </w:p>
    <w:p w14:paraId="65E10D39" w14:textId="77777777"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BEGIN</w:t>
      </w:r>
    </w:p>
    <w:p w14:paraId="05C542DD" w14:textId="77777777"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SELECT Balance INTO v_balance FROM Accounts WHERE AccountID = p_account_id;</w:t>
      </w:r>
    </w:p>
    <w:p w14:paraId="7BA2D520" w14:textId="77777777"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IF v_balance &gt;= p_amount THEN</w:t>
      </w:r>
    </w:p>
    <w:p w14:paraId="30D71959" w14:textId="77777777"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RETURN 1;</w:t>
      </w:r>
    </w:p>
    <w:p w14:paraId="46F43463" w14:textId="77777777"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ELSE</w:t>
      </w:r>
    </w:p>
    <w:p w14:paraId="218A97A1" w14:textId="77777777"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RETURN 0;</w:t>
      </w:r>
    </w:p>
    <w:p w14:paraId="5CE7B0E9" w14:textId="77777777"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END IF;</w:t>
      </w:r>
    </w:p>
    <w:p w14:paraId="3F7AC80A" w14:textId="77777777"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EXCEPTION</w:t>
      </w:r>
    </w:p>
    <w:p w14:paraId="645908F6" w14:textId="77777777"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WHEN NO_DATA_FOUND THEN</w:t>
      </w:r>
    </w:p>
    <w:p w14:paraId="46B9C3B2" w14:textId="77777777"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RETURN 0;</w:t>
      </w:r>
    </w:p>
    <w:p w14:paraId="5F9566F1" w14:textId="77777777"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END;</w:t>
      </w:r>
    </w:p>
    <w:p w14:paraId="019B1F3F" w14:textId="77777777"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/</w:t>
      </w:r>
    </w:p>
    <w:p w14:paraId="370A5262" w14:textId="77777777"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DECLARE</w:t>
      </w:r>
    </w:p>
    <w:p w14:paraId="220750AC" w14:textId="77777777"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result NUMBER;</w:t>
      </w:r>
    </w:p>
    <w:p w14:paraId="0DAE97FA" w14:textId="77777777"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BEGIN</w:t>
      </w:r>
    </w:p>
    <w:p w14:paraId="7E08FBDA" w14:textId="77777777"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result := HasSufficientBalance(1, 1000);</w:t>
      </w:r>
    </w:p>
    <w:p w14:paraId="39B2D694" w14:textId="77777777"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IF result = 1 THEN</w:t>
      </w:r>
    </w:p>
    <w:p w14:paraId="1CDEB353" w14:textId="77777777"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DBMS_OUTPUT.PUT_LINE('Sufficient balance');</w:t>
      </w:r>
    </w:p>
    <w:p w14:paraId="26923C8A" w14:textId="77777777"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lastRenderedPageBreak/>
        <w:t xml:space="preserve">  ELSE</w:t>
      </w:r>
    </w:p>
    <w:p w14:paraId="53293540" w14:textId="77777777"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DBMS_OUTPUT.PUT_LINE('Insufficient balance');</w:t>
      </w:r>
    </w:p>
    <w:p w14:paraId="6EECBE26" w14:textId="77777777"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END IF;</w:t>
      </w:r>
    </w:p>
    <w:p w14:paraId="0B47B936" w14:textId="77777777" w:rsidR="00057B5D" w:rsidRPr="005B643E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END;</w:t>
      </w:r>
    </w:p>
    <w:p w14:paraId="5998F467" w14:textId="77777777" w:rsidR="00057B5D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/</w:t>
      </w:r>
    </w:p>
    <w:p w14:paraId="5BE4FE90" w14:textId="77777777" w:rsidR="00057B5D" w:rsidRDefault="00057B5D" w:rsidP="005B643E">
      <w:pPr>
        <w:spacing w:line="240" w:lineRule="auto"/>
        <w:rPr>
          <w:sz w:val="24"/>
          <w:szCs w:val="24"/>
        </w:rPr>
      </w:pPr>
      <w:r w:rsidRPr="005B643E">
        <w:rPr>
          <w:noProof/>
          <w:sz w:val="24"/>
          <w:szCs w:val="24"/>
        </w:rPr>
        <w:drawing>
          <wp:inline distT="0" distB="0" distL="0" distR="0" wp14:anchorId="0FDEC42D" wp14:editId="7018A705">
            <wp:extent cx="5486400" cy="451864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1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06D0C5" w14:textId="77777777" w:rsidR="00613E73" w:rsidRDefault="00613E73" w:rsidP="005B643E">
      <w:pPr>
        <w:spacing w:line="240" w:lineRule="auto"/>
        <w:rPr>
          <w:sz w:val="24"/>
          <w:szCs w:val="24"/>
        </w:rPr>
      </w:pPr>
    </w:p>
    <w:p w14:paraId="4F841C70" w14:textId="77777777" w:rsidR="00613E73" w:rsidRDefault="00613E73" w:rsidP="00613E73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5: </w:t>
      </w:r>
      <w:r w:rsidRPr="00A26412">
        <w:rPr>
          <w:b/>
          <w:bCs/>
          <w:sz w:val="28"/>
          <w:szCs w:val="28"/>
        </w:rPr>
        <w:t>Triggers</w:t>
      </w:r>
    </w:p>
    <w:p w14:paraId="1A43CCBB" w14:textId="77777777" w:rsidR="00613E73" w:rsidRDefault="00613E73" w:rsidP="005B643E">
      <w:pPr>
        <w:spacing w:line="240" w:lineRule="auto"/>
        <w:rPr>
          <w:sz w:val="24"/>
          <w:szCs w:val="24"/>
        </w:rPr>
      </w:pPr>
    </w:p>
    <w:p w14:paraId="3611E5D2" w14:textId="77777777" w:rsidR="00A86BE2" w:rsidRPr="00A86BE2" w:rsidRDefault="00A86BE2" w:rsidP="005B643E">
      <w:pPr>
        <w:spacing w:line="240" w:lineRule="auto"/>
        <w:rPr>
          <w:b/>
          <w:sz w:val="24"/>
          <w:szCs w:val="24"/>
        </w:rPr>
      </w:pPr>
      <w:r w:rsidRPr="00A86BE2">
        <w:rPr>
          <w:b/>
          <w:sz w:val="24"/>
          <w:szCs w:val="24"/>
        </w:rPr>
        <w:t>QUERY:</w:t>
      </w:r>
    </w:p>
    <w:p w14:paraId="67AA727E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-- Customers Table</w:t>
      </w:r>
    </w:p>
    <w:p w14:paraId="10F73760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CREATE TABLE Customers (</w:t>
      </w:r>
    </w:p>
    <w:p w14:paraId="77140B0E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CustomerID NUMBER PRIMARY KEY,</w:t>
      </w:r>
    </w:p>
    <w:p w14:paraId="56F9063B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Name VARCHAR2(100),</w:t>
      </w:r>
    </w:p>
    <w:p w14:paraId="2A70DFE0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DOB DATE,</w:t>
      </w:r>
    </w:p>
    <w:p w14:paraId="47495111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Balance NUMBER,</w:t>
      </w:r>
    </w:p>
    <w:p w14:paraId="62B7D7F5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lastRenderedPageBreak/>
        <w:t xml:space="preserve">  LastModified DATE</w:t>
      </w:r>
    </w:p>
    <w:p w14:paraId="41E4C997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);</w:t>
      </w:r>
    </w:p>
    <w:p w14:paraId="01167BCD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</w:p>
    <w:p w14:paraId="5698280F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-- Accounts Table</w:t>
      </w:r>
    </w:p>
    <w:p w14:paraId="2645B752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CREATE TABLE Accounts (</w:t>
      </w:r>
    </w:p>
    <w:p w14:paraId="5B968AFF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AccountID NUMBER PRIMARY KEY,</w:t>
      </w:r>
    </w:p>
    <w:p w14:paraId="395F3A0B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CustomerID NUMBER,</w:t>
      </w:r>
    </w:p>
    <w:p w14:paraId="154296EF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AccountType VARCHAR2(20),</w:t>
      </w:r>
    </w:p>
    <w:p w14:paraId="36A5079F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Balance NUMBER,</w:t>
      </w:r>
    </w:p>
    <w:p w14:paraId="74222C76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LastModified DATE</w:t>
      </w:r>
    </w:p>
    <w:p w14:paraId="5E109291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);</w:t>
      </w:r>
    </w:p>
    <w:p w14:paraId="3CD3AD80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</w:p>
    <w:p w14:paraId="1FB3E5C3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-- Transactions Table</w:t>
      </w:r>
    </w:p>
    <w:p w14:paraId="538230A5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CREATE TABLE Transactions (</w:t>
      </w:r>
    </w:p>
    <w:p w14:paraId="44911CBB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TransactionID NUMBER PRIMARY KEY,</w:t>
      </w:r>
    </w:p>
    <w:p w14:paraId="0E081644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AccountID NUMBER,</w:t>
      </w:r>
    </w:p>
    <w:p w14:paraId="674AEA7E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TransactionDate DATE,</w:t>
      </w:r>
    </w:p>
    <w:p w14:paraId="4012E207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Amount NUMBER,</w:t>
      </w:r>
    </w:p>
    <w:p w14:paraId="2F7602DB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TransactionType VARCHAR2(10)  -- 'Deposit' or 'Withdrawal'</w:t>
      </w:r>
    </w:p>
    <w:p w14:paraId="5D585D01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);</w:t>
      </w:r>
    </w:p>
    <w:p w14:paraId="21F4DA37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-- AuditLog Table</w:t>
      </w:r>
    </w:p>
    <w:p w14:paraId="49642435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CREATE TABLE AuditLog (</w:t>
      </w:r>
    </w:p>
    <w:p w14:paraId="21CDCFE2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AuditID NUMBER GENERATED ALWAYS AS IDENTITY PRIMARY KEY,</w:t>
      </w:r>
    </w:p>
    <w:p w14:paraId="6FACE7A4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AccountID NUMBER,</w:t>
      </w:r>
    </w:p>
    <w:p w14:paraId="573F76E9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Amount NUMBER,</w:t>
      </w:r>
    </w:p>
    <w:p w14:paraId="38C1BE0F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TransactionType VARCHAR2(10),</w:t>
      </w:r>
    </w:p>
    <w:p w14:paraId="7BA51120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Timestamp DATE</w:t>
      </w:r>
    </w:p>
    <w:p w14:paraId="068EE400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);</w:t>
      </w:r>
    </w:p>
    <w:p w14:paraId="32CD92B7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-- Insert Customers</w:t>
      </w:r>
    </w:p>
    <w:p w14:paraId="13825199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lastRenderedPageBreak/>
        <w:t>INSERT INTO Customers VALUES (1, 'John Doe', TO_DATE('1985-05-15','YYYY-MM-DD'), 10000, SYSDATE);</w:t>
      </w:r>
    </w:p>
    <w:p w14:paraId="09810944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</w:p>
    <w:p w14:paraId="364D2F66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-- Insert Accounts</w:t>
      </w:r>
    </w:p>
    <w:p w14:paraId="4A2030A6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INSERT INTO Accounts VALUES (1, 1, 'Savings', 5000, SYSDATE);</w:t>
      </w:r>
    </w:p>
    <w:p w14:paraId="4FF72CEA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</w:p>
    <w:p w14:paraId="5882FA54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COMMIT;</w:t>
      </w:r>
    </w:p>
    <w:p w14:paraId="33CA42E1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CREATE OR REPLACE TRIGGER UpdateCustomerLastModified</w:t>
      </w:r>
    </w:p>
    <w:p w14:paraId="71748DD3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BEFORE UPDATE ON Customers</w:t>
      </w:r>
    </w:p>
    <w:p w14:paraId="1F71BA8F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FOR EACH ROW</w:t>
      </w:r>
    </w:p>
    <w:p w14:paraId="690ED0CB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BEGIN</w:t>
      </w:r>
    </w:p>
    <w:p w14:paraId="786CFB92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:NEW.LastModified := SYSDATE;</w:t>
      </w:r>
    </w:p>
    <w:p w14:paraId="07FC0B99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END;</w:t>
      </w:r>
    </w:p>
    <w:p w14:paraId="6B55B449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/</w:t>
      </w:r>
    </w:p>
    <w:p w14:paraId="51F24E34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CREATE TABLE AuditLog (</w:t>
      </w:r>
    </w:p>
    <w:p w14:paraId="57AEFA21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AuditID NUMBER GENERATED ALWAYS AS IDENTITY PRIMARY KEY,</w:t>
      </w:r>
    </w:p>
    <w:p w14:paraId="6EBEAAA3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AccountID NUMBER,</w:t>
      </w:r>
    </w:p>
    <w:p w14:paraId="23A52993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Amount NUMBER,</w:t>
      </w:r>
    </w:p>
    <w:p w14:paraId="1238B7B5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TransactionType VARCHAR2(10),</w:t>
      </w:r>
    </w:p>
    <w:p w14:paraId="24EC6349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Timestamp DATE</w:t>
      </w:r>
    </w:p>
    <w:p w14:paraId="1BA9BAC4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);</w:t>
      </w:r>
    </w:p>
    <w:p w14:paraId="596EC379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CREATE TABLE AuditLog (</w:t>
      </w:r>
    </w:p>
    <w:p w14:paraId="094DE3BC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AuditID NUMBER GENERATED ALWAYS AS IDENTITY PRIMARY KEY,</w:t>
      </w:r>
    </w:p>
    <w:p w14:paraId="0C26508F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AccountID NUMBER,</w:t>
      </w:r>
    </w:p>
    <w:p w14:paraId="34ED2656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Amount NUMBER,</w:t>
      </w:r>
    </w:p>
    <w:p w14:paraId="08E4876A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TransactionType VARCHAR2(10),</w:t>
      </w:r>
    </w:p>
    <w:p w14:paraId="422B9CA3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Timestamp DATE</w:t>
      </w:r>
    </w:p>
    <w:p w14:paraId="1E24FCB9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);</w:t>
      </w:r>
    </w:p>
    <w:p w14:paraId="0C000114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CREATE OR REPLACE TRIGGER LogTransaction</w:t>
      </w:r>
    </w:p>
    <w:p w14:paraId="773614C2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AFTER INSERT ON Transactions</w:t>
      </w:r>
    </w:p>
    <w:p w14:paraId="70C75507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lastRenderedPageBreak/>
        <w:t>FOR EACH ROW</w:t>
      </w:r>
    </w:p>
    <w:p w14:paraId="2A15E5CE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BEGIN</w:t>
      </w:r>
    </w:p>
    <w:p w14:paraId="251DD7D8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INSERT INTO AuditLog (AccountID, Amount, TransactionType, Timestamp)</w:t>
      </w:r>
    </w:p>
    <w:p w14:paraId="04EE424E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VALUES (:NEW.AccountID, :NEW.Amount, :NEW.TransactionType, SYSDATE);</w:t>
      </w:r>
    </w:p>
    <w:p w14:paraId="43724CBA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END;</w:t>
      </w:r>
    </w:p>
    <w:p w14:paraId="12F663B9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/</w:t>
      </w:r>
    </w:p>
    <w:p w14:paraId="115C761E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CREATE OR REPLACE TRIGGER CheckTransactionRules</w:t>
      </w:r>
    </w:p>
    <w:p w14:paraId="232C226F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BEFORE INSERT ON Transactions</w:t>
      </w:r>
    </w:p>
    <w:p w14:paraId="6F31C560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FOR EACH ROW</w:t>
      </w:r>
    </w:p>
    <w:p w14:paraId="636DF7E6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DECLARE</w:t>
      </w:r>
    </w:p>
    <w:p w14:paraId="0CCC0E7F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v_balance NUMBER;</w:t>
      </w:r>
    </w:p>
    <w:p w14:paraId="0B54CCBF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BEGIN</w:t>
      </w:r>
    </w:p>
    <w:p w14:paraId="4F3F6E1D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-- Get current balance</w:t>
      </w:r>
    </w:p>
    <w:p w14:paraId="4F702740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SELECT Balance INTO v_balance FROM Accounts WHERE AccountID = :NEW.AccountID;</w:t>
      </w:r>
    </w:p>
    <w:p w14:paraId="1C9E9E7D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</w:p>
    <w:p w14:paraId="0C32EBE4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IF :NEW.TransactionType = 'Withdrawal' THEN</w:t>
      </w:r>
    </w:p>
    <w:p w14:paraId="18905270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IF :NEW.Amount &gt; v_balance THEN</w:t>
      </w:r>
    </w:p>
    <w:p w14:paraId="73B74689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  RAISE_APPLICATION_ERROR(-20001, 'Insufficient balance for withdrawal.');</w:t>
      </w:r>
    </w:p>
    <w:p w14:paraId="5919EA48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END IF;</w:t>
      </w:r>
    </w:p>
    <w:p w14:paraId="523DB761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ELSIF :NEW.TransactionType = 'Deposit' THEN</w:t>
      </w:r>
    </w:p>
    <w:p w14:paraId="24B0DB4F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IF :NEW.Amount &lt;= 0 THEN</w:t>
      </w:r>
    </w:p>
    <w:p w14:paraId="2FDA1BB9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  RAISE_APPLICATION_ERROR(-20002, 'Deposit amount must be positive.');</w:t>
      </w:r>
    </w:p>
    <w:p w14:paraId="5D66609F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END IF;</w:t>
      </w:r>
    </w:p>
    <w:p w14:paraId="3B959A7D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END IF;</w:t>
      </w:r>
    </w:p>
    <w:p w14:paraId="7554885F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END;</w:t>
      </w:r>
    </w:p>
    <w:p w14:paraId="470091FB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/</w:t>
      </w:r>
    </w:p>
    <w:p w14:paraId="7BED328E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CREATE TABLE Transactions (</w:t>
      </w:r>
    </w:p>
    <w:p w14:paraId="55B972C3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TransactionID NUMBER PRIMARY KEY,</w:t>
      </w:r>
    </w:p>
    <w:p w14:paraId="46748260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AccountID NUMBER,</w:t>
      </w:r>
    </w:p>
    <w:p w14:paraId="7EBA670D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lastRenderedPageBreak/>
        <w:t xml:space="preserve">  TransactionDate DATE,</w:t>
      </w:r>
    </w:p>
    <w:p w14:paraId="5010572E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Amount NUMBER,</w:t>
      </w:r>
    </w:p>
    <w:p w14:paraId="1DED6A7C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TransactionType VARCHAR2(10)  -- 'Deposit' or 'Withdrawal'</w:t>
      </w:r>
    </w:p>
    <w:p w14:paraId="381AEAAB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);</w:t>
      </w:r>
    </w:p>
    <w:p w14:paraId="7BA970DE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-- Insert a deposit (valid)</w:t>
      </w:r>
    </w:p>
    <w:p w14:paraId="2E5BF12E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INSERT INTO Transactions VALUES (1, 1, SYSDATE, 1000, 'Deposit');</w:t>
      </w:r>
    </w:p>
    <w:p w14:paraId="1840475B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-- Insert a withdrawal exceeding balance (should fail)</w:t>
      </w:r>
    </w:p>
    <w:p w14:paraId="74FE3922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INSERT INTO Transactions VALUES (2, 1, SYSDATE, 10000, 'Withdrawal');</w:t>
      </w:r>
    </w:p>
    <w:p w14:paraId="57E2CDB4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-- Check audit log entries</w:t>
      </w:r>
    </w:p>
    <w:p w14:paraId="32FA5213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SELECT * FROM AuditLog;</w:t>
      </w:r>
    </w:p>
    <w:p w14:paraId="482B7B05" w14:textId="77777777" w:rsidR="00613E73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-- Update a customer to test trig</w:t>
      </w:r>
    </w:p>
    <w:p w14:paraId="471B39AB" w14:textId="77777777" w:rsidR="00613E73" w:rsidRPr="005B643E" w:rsidRDefault="00613E73" w:rsidP="00613E73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UPDATE Customers SET Balance = Balance + 500 WHERE CustomerID = 1;</w:t>
      </w:r>
    </w:p>
    <w:p w14:paraId="7A804091" w14:textId="77777777" w:rsidR="00A86BE2" w:rsidRDefault="00613E73" w:rsidP="00613E73">
      <w:pPr>
        <w:spacing w:line="240" w:lineRule="auto"/>
        <w:rPr>
          <w:noProof/>
          <w:sz w:val="24"/>
          <w:szCs w:val="24"/>
        </w:rPr>
      </w:pPr>
      <w:r w:rsidRPr="005B643E">
        <w:rPr>
          <w:sz w:val="24"/>
          <w:szCs w:val="24"/>
        </w:rPr>
        <w:t>SELECT * FROM Customers;</w:t>
      </w:r>
      <w:r w:rsidRPr="00613E73">
        <w:rPr>
          <w:noProof/>
          <w:sz w:val="24"/>
          <w:szCs w:val="24"/>
        </w:rPr>
        <w:t xml:space="preserve"> </w:t>
      </w:r>
    </w:p>
    <w:p w14:paraId="2539E6A6" w14:textId="77777777" w:rsidR="00A86BE2" w:rsidRDefault="00A86BE2" w:rsidP="00613E73">
      <w:pPr>
        <w:spacing w:line="240" w:lineRule="auto"/>
        <w:rPr>
          <w:noProof/>
          <w:sz w:val="24"/>
          <w:szCs w:val="24"/>
        </w:rPr>
      </w:pPr>
    </w:p>
    <w:p w14:paraId="39523E67" w14:textId="77777777" w:rsidR="00A86BE2" w:rsidRPr="00A86BE2" w:rsidRDefault="00A86BE2" w:rsidP="00613E73">
      <w:pPr>
        <w:spacing w:line="240" w:lineRule="auto"/>
        <w:rPr>
          <w:b/>
          <w:sz w:val="24"/>
          <w:szCs w:val="24"/>
        </w:rPr>
      </w:pPr>
      <w:r w:rsidRPr="00A86BE2">
        <w:rPr>
          <w:b/>
          <w:noProof/>
          <w:sz w:val="24"/>
          <w:szCs w:val="24"/>
        </w:rPr>
        <w:t>OUTPUT:</w:t>
      </w:r>
    </w:p>
    <w:p w14:paraId="2330D5ED" w14:textId="77777777" w:rsidR="005B643E" w:rsidRPr="005B643E" w:rsidRDefault="00613E73" w:rsidP="005B643E">
      <w:pPr>
        <w:spacing w:line="240" w:lineRule="auto"/>
        <w:rPr>
          <w:sz w:val="24"/>
          <w:szCs w:val="24"/>
        </w:rPr>
      </w:pPr>
      <w:r w:rsidRPr="005B643E">
        <w:rPr>
          <w:noProof/>
          <w:sz w:val="24"/>
          <w:szCs w:val="24"/>
        </w:rPr>
        <w:drawing>
          <wp:inline distT="0" distB="0" distL="0" distR="0" wp14:anchorId="7CCC5F40" wp14:editId="476F24F1">
            <wp:extent cx="4550408" cy="3302000"/>
            <wp:effectExtent l="19050" t="0" r="2542" b="0"/>
            <wp:docPr id="1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410" cy="3302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8BBD24" w14:textId="77777777" w:rsidR="00A86BE2" w:rsidRDefault="00A86BE2" w:rsidP="00A86BE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6: </w:t>
      </w:r>
      <w:r w:rsidRPr="00A26412">
        <w:rPr>
          <w:b/>
          <w:bCs/>
          <w:sz w:val="28"/>
          <w:szCs w:val="28"/>
        </w:rPr>
        <w:t>Cursors</w:t>
      </w:r>
    </w:p>
    <w:p w14:paraId="42E3D1F7" w14:textId="77777777" w:rsidR="00A86BE2" w:rsidRDefault="00A86BE2" w:rsidP="00613E73">
      <w:pPr>
        <w:spacing w:after="0"/>
        <w:rPr>
          <w:bCs/>
          <w:sz w:val="28"/>
          <w:szCs w:val="28"/>
        </w:rPr>
      </w:pPr>
    </w:p>
    <w:p w14:paraId="38FAB9F0" w14:textId="77777777" w:rsidR="00A86BE2" w:rsidRDefault="00A86BE2" w:rsidP="00613E73">
      <w:p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QUERY:</w:t>
      </w:r>
    </w:p>
    <w:p w14:paraId="05BBF16D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>-- Accounts Table</w:t>
      </w:r>
    </w:p>
    <w:p w14:paraId="16298FC8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lastRenderedPageBreak/>
        <w:t>CREATE TABLE Accounts (</w:t>
      </w:r>
    </w:p>
    <w:p w14:paraId="537DB370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AccountID NUMBER PRIMARY KEY,</w:t>
      </w:r>
    </w:p>
    <w:p w14:paraId="1859A9FB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CustomerID NUMBER,</w:t>
      </w:r>
    </w:p>
    <w:p w14:paraId="42DAB0F0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AccountType VARCHAR2(20),</w:t>
      </w:r>
    </w:p>
    <w:p w14:paraId="5AC2CE36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Balance NUMBER,</w:t>
      </w:r>
    </w:p>
    <w:p w14:paraId="7E6DE473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LastModified DATE</w:t>
      </w:r>
    </w:p>
    <w:p w14:paraId="58E21320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>);</w:t>
      </w:r>
    </w:p>
    <w:p w14:paraId="74049C7F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</w:p>
    <w:p w14:paraId="6FF4A739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>-- Transactions Table</w:t>
      </w:r>
    </w:p>
    <w:p w14:paraId="17C035EA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>CREATE TABLE Transactions (</w:t>
      </w:r>
    </w:p>
    <w:p w14:paraId="43E0FD64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TransactionID NUMBER PRIMARY KEY,</w:t>
      </w:r>
    </w:p>
    <w:p w14:paraId="2965C5B0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AccountID NUMBER,</w:t>
      </w:r>
    </w:p>
    <w:p w14:paraId="405DBB0B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TransactionDate DATE,</w:t>
      </w:r>
    </w:p>
    <w:p w14:paraId="66DD611F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Amount NUMBER,</w:t>
      </w:r>
    </w:p>
    <w:p w14:paraId="55E3D114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TransactionType VARCHAR2(10)</w:t>
      </w:r>
    </w:p>
    <w:p w14:paraId="1FD8DEE8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>);</w:t>
      </w:r>
    </w:p>
    <w:p w14:paraId="5DEC40AC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</w:p>
    <w:p w14:paraId="4B79F0E2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>-- Sample Data</w:t>
      </w:r>
    </w:p>
    <w:p w14:paraId="201AE53F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>INSERT INTO Accounts VALUES (1, 1, 'Savings', 5000, SYSDATE);</w:t>
      </w:r>
    </w:p>
    <w:p w14:paraId="42D95EE1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>INSERT INTO Accounts VALUES (2, 2, 'Checking', 7000, SYSDATE);</w:t>
      </w:r>
    </w:p>
    <w:p w14:paraId="2819B209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</w:p>
    <w:p w14:paraId="7CCFC401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>INSERT INTO Transactions VALUES (1, 1, SYSDATE, 1000, 'Deposit');</w:t>
      </w:r>
    </w:p>
    <w:p w14:paraId="499F582B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>INSERT INTO Transactions VALUES (2, 1, SYSDATE, 500, 'Withdrawal');</w:t>
      </w:r>
    </w:p>
    <w:p w14:paraId="01064291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>INSERT INTO Transactions VALUES (3, 2, SYSDATE, 2000, 'Deposit');</w:t>
      </w:r>
    </w:p>
    <w:p w14:paraId="68345917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</w:p>
    <w:p w14:paraId="3B4AABD6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>COMMIT;</w:t>
      </w:r>
    </w:p>
    <w:p w14:paraId="3AAF05F0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>DECLARE</w:t>
      </w:r>
    </w:p>
    <w:p w14:paraId="67838FD1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CURSOR monthly_txns IS</w:t>
      </w:r>
    </w:p>
    <w:p w14:paraId="3D3137A4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  SELECT a.CustomerID, t.AccountID, t.TransactionDate, t.Amount, t.TransactionType</w:t>
      </w:r>
    </w:p>
    <w:p w14:paraId="24306BF1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  FROM Transactions t</w:t>
      </w:r>
    </w:p>
    <w:p w14:paraId="70A9BC76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  JOIN Accounts a ON t.AccountID = a.AccountID</w:t>
      </w:r>
    </w:p>
    <w:p w14:paraId="3AAFF8BF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  WHERE TO_CHAR(t.TransactionDate, 'MM-YYYY') = TO_CHAR(SYSDATE, 'MM-YYYY');</w:t>
      </w:r>
    </w:p>
    <w:p w14:paraId="0BE69739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</w:p>
    <w:p w14:paraId="28442566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v_cust_id NUMBER;</w:t>
      </w:r>
    </w:p>
    <w:p w14:paraId="595B7CAA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v_acc_id NUMBER;</w:t>
      </w:r>
    </w:p>
    <w:p w14:paraId="25CA71F5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v_date DATE;</w:t>
      </w:r>
    </w:p>
    <w:p w14:paraId="62828291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lastRenderedPageBreak/>
        <w:t xml:space="preserve">  v_amt NUMBER;</w:t>
      </w:r>
    </w:p>
    <w:p w14:paraId="43D7E837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v_type VARCHAR2(10);</w:t>
      </w:r>
    </w:p>
    <w:p w14:paraId="4CF46344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>BEGIN</w:t>
      </w:r>
    </w:p>
    <w:p w14:paraId="56910703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OPEN monthly_txns;</w:t>
      </w:r>
    </w:p>
    <w:p w14:paraId="14C6D9BB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LOOP</w:t>
      </w:r>
    </w:p>
    <w:p w14:paraId="2B9B9408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  FETCH monthly_txns INTO v_cust_id, v_acc_id, v_date, v_amt, v_type;</w:t>
      </w:r>
    </w:p>
    <w:p w14:paraId="0A8ABA1F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  EXIT WHEN monthly_txns%NOTFOUND;</w:t>
      </w:r>
    </w:p>
    <w:p w14:paraId="0712E81E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</w:p>
    <w:p w14:paraId="7B5F8ADB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  DBMS_OUTPUT.PUT_LINE('Customer ' || v_cust_id || </w:t>
      </w:r>
    </w:p>
    <w:p w14:paraId="1B5EEA19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                       ' | Account ' || v_acc_id || </w:t>
      </w:r>
    </w:p>
    <w:p w14:paraId="23478259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                       ' | Date ' || TO_CHAR(v_date, 'DD-MON') || </w:t>
      </w:r>
    </w:p>
    <w:p w14:paraId="09604BD4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                       ' | ' || v_type || ': ' || v_amt);</w:t>
      </w:r>
    </w:p>
    <w:p w14:paraId="4E49C008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END LOOP;</w:t>
      </w:r>
    </w:p>
    <w:p w14:paraId="7E58DFB3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CLOSE monthly_txns;</w:t>
      </w:r>
    </w:p>
    <w:p w14:paraId="328ACC57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>END;</w:t>
      </w:r>
    </w:p>
    <w:p w14:paraId="11CDF841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>/</w:t>
      </w:r>
    </w:p>
    <w:p w14:paraId="25B99681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</w:p>
    <w:p w14:paraId="5BCF91E0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>DECLARE</w:t>
      </w:r>
    </w:p>
    <w:p w14:paraId="451C355C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CURSOR all_accounts IS</w:t>
      </w:r>
    </w:p>
    <w:p w14:paraId="6637F558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  SELECT AccountID, Balance FROM Accounts;</w:t>
      </w:r>
    </w:p>
    <w:p w14:paraId="0BCC1287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</w:p>
    <w:p w14:paraId="2EEF8B8D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v_acc_id Accounts.AccountID%TYPE;</w:t>
      </w:r>
    </w:p>
    <w:p w14:paraId="36C97724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v_balance Accounts.Balance%TYPE;</w:t>
      </w:r>
    </w:p>
    <w:p w14:paraId="69EC6E87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v_fee NUMBER := 500;</w:t>
      </w:r>
    </w:p>
    <w:p w14:paraId="2E5911B4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>BEGIN</w:t>
      </w:r>
    </w:p>
    <w:p w14:paraId="2A08E602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OPEN all_accounts;</w:t>
      </w:r>
    </w:p>
    <w:p w14:paraId="326C965F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LOOP</w:t>
      </w:r>
    </w:p>
    <w:p w14:paraId="0AD18478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  FETCH all_accounts INTO v_acc_id, v_balance;</w:t>
      </w:r>
    </w:p>
    <w:p w14:paraId="22D3ADC9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  EXIT WHEN all_accounts%NOTFOUND;</w:t>
      </w:r>
    </w:p>
    <w:p w14:paraId="2DBEC8B8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</w:p>
    <w:p w14:paraId="0B270660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  UPDATE Accounts</w:t>
      </w:r>
    </w:p>
    <w:p w14:paraId="732C47F2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  SET Balance = Balance - v_fee,</w:t>
      </w:r>
    </w:p>
    <w:p w14:paraId="04D0FC2A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      LastModified = SYSDATE</w:t>
      </w:r>
    </w:p>
    <w:p w14:paraId="60668470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  WHERE AccountID = v_acc_id;</w:t>
      </w:r>
    </w:p>
    <w:p w14:paraId="57F3AAD5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</w:p>
    <w:p w14:paraId="39ED87AB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  DBMS_OUTPUT.PUT_LINE('Annual fee of ' || v_fee || ' applied to Account ' || v_acc_id);</w:t>
      </w:r>
    </w:p>
    <w:p w14:paraId="687A803D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END LOOP;</w:t>
      </w:r>
    </w:p>
    <w:p w14:paraId="3E968B30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lastRenderedPageBreak/>
        <w:t xml:space="preserve">  CLOSE all_accounts;</w:t>
      </w:r>
    </w:p>
    <w:p w14:paraId="306680E9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</w:p>
    <w:p w14:paraId="676C47A1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COMMIT;</w:t>
      </w:r>
    </w:p>
    <w:p w14:paraId="4004D54A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>END;</w:t>
      </w:r>
    </w:p>
    <w:p w14:paraId="14773DA5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>/</w:t>
      </w:r>
    </w:p>
    <w:p w14:paraId="3D849A8A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>CREATE TABLE Loans (</w:t>
      </w:r>
    </w:p>
    <w:p w14:paraId="2329716F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LoanID NUMBER PRIMARY KEY,</w:t>
      </w:r>
    </w:p>
    <w:p w14:paraId="07F165E0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CustomerID NUMBER,</w:t>
      </w:r>
    </w:p>
    <w:p w14:paraId="52DDFED7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LoanAmount NUMBER,</w:t>
      </w:r>
    </w:p>
    <w:p w14:paraId="29866E5A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InterestRate NUMBER,</w:t>
      </w:r>
    </w:p>
    <w:p w14:paraId="254429EB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StartDate DATE,</w:t>
      </w:r>
    </w:p>
    <w:p w14:paraId="4308F131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EndDate DATE</w:t>
      </w:r>
    </w:p>
    <w:p w14:paraId="4919AFF4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>);</w:t>
      </w:r>
    </w:p>
    <w:p w14:paraId="79800498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>DECLARE</w:t>
      </w:r>
    </w:p>
    <w:p w14:paraId="3F3D3D12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CURSOR all_loans IS</w:t>
      </w:r>
    </w:p>
    <w:p w14:paraId="2B5CAD23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  SELECT LoanID, InterestRate FROM Loans;</w:t>
      </w:r>
    </w:p>
    <w:p w14:paraId="1D6AEA23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</w:p>
    <w:p w14:paraId="29A51310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v_loan_id Loans.LoanID%TYPE;</w:t>
      </w:r>
    </w:p>
    <w:p w14:paraId="3CD91831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v_rate Loans.InterestRate%TYPE;</w:t>
      </w:r>
    </w:p>
    <w:p w14:paraId="6F81DF4C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v_increment NUMBER := 1.5;</w:t>
      </w:r>
    </w:p>
    <w:p w14:paraId="64605C18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>BEGIN</w:t>
      </w:r>
    </w:p>
    <w:p w14:paraId="5FB9FDBA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OPEN all_loans;</w:t>
      </w:r>
    </w:p>
    <w:p w14:paraId="7D47AFD1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LOOP</w:t>
      </w:r>
    </w:p>
    <w:p w14:paraId="4230F0AB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  FETCH all_loans INTO v_loan_id, v_rate;</w:t>
      </w:r>
    </w:p>
    <w:p w14:paraId="6A8DA0D1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  EXIT WHEN all_loans%NOTFOUND;</w:t>
      </w:r>
    </w:p>
    <w:p w14:paraId="565F63D1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</w:p>
    <w:p w14:paraId="2485265D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  UPDATE Loans</w:t>
      </w:r>
    </w:p>
    <w:p w14:paraId="231D84AB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  SET InterestRate = v_rate + v_increment</w:t>
      </w:r>
    </w:p>
    <w:p w14:paraId="3E776784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  WHERE LoanID = v_loan_id;</w:t>
      </w:r>
    </w:p>
    <w:p w14:paraId="05CB132A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</w:p>
    <w:p w14:paraId="5AAAEE6D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  DBMS_OUTPUT.PUT_LINE('Updated Loan ' || v_loan_id || ' to new rate: ' || (v_rate + v_increment));</w:t>
      </w:r>
    </w:p>
    <w:p w14:paraId="6A899FF7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END LOOP;</w:t>
      </w:r>
    </w:p>
    <w:p w14:paraId="3CCAB4CD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CLOSE all_loans;</w:t>
      </w:r>
    </w:p>
    <w:p w14:paraId="4786EFCB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</w:p>
    <w:p w14:paraId="1EAA17FD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 xml:space="preserve">  COMMIT;</w:t>
      </w:r>
    </w:p>
    <w:p w14:paraId="7E670532" w14:textId="77777777" w:rsidR="00613E73" w:rsidRPr="00A86BE2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>END;</w:t>
      </w:r>
    </w:p>
    <w:p w14:paraId="513F4985" w14:textId="77777777" w:rsidR="00613E73" w:rsidRDefault="00613E73" w:rsidP="00613E73">
      <w:pPr>
        <w:spacing w:after="0"/>
        <w:rPr>
          <w:bCs/>
          <w:sz w:val="28"/>
          <w:szCs w:val="28"/>
        </w:rPr>
      </w:pPr>
      <w:r w:rsidRPr="00A86BE2">
        <w:rPr>
          <w:bCs/>
          <w:sz w:val="28"/>
          <w:szCs w:val="28"/>
        </w:rPr>
        <w:t>/</w:t>
      </w:r>
    </w:p>
    <w:p w14:paraId="03F464FD" w14:textId="77777777" w:rsidR="00613E73" w:rsidRDefault="00613E73" w:rsidP="00613E73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DE913C9" wp14:editId="41A8BE84">
            <wp:extent cx="5486400" cy="228201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8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D2E014" w14:textId="77777777" w:rsidR="00613E73" w:rsidRDefault="00613E73" w:rsidP="00613E73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7: </w:t>
      </w:r>
      <w:r w:rsidRPr="00A26412">
        <w:rPr>
          <w:b/>
          <w:bCs/>
          <w:sz w:val="28"/>
          <w:szCs w:val="28"/>
        </w:rPr>
        <w:t>Packages</w:t>
      </w:r>
    </w:p>
    <w:p w14:paraId="21EB3283" w14:textId="77777777" w:rsidR="00A86BE2" w:rsidRDefault="00A86BE2" w:rsidP="00613E73">
      <w:pPr>
        <w:spacing w:after="0"/>
        <w:rPr>
          <w:b/>
          <w:bCs/>
          <w:sz w:val="28"/>
          <w:szCs w:val="28"/>
        </w:rPr>
      </w:pPr>
    </w:p>
    <w:p w14:paraId="56FD9DDC" w14:textId="77777777" w:rsidR="005B643E" w:rsidRPr="00A86BE2" w:rsidRDefault="00A86BE2" w:rsidP="005B643E">
      <w:pPr>
        <w:spacing w:line="240" w:lineRule="auto"/>
        <w:rPr>
          <w:b/>
          <w:sz w:val="24"/>
          <w:szCs w:val="24"/>
        </w:rPr>
      </w:pPr>
      <w:r w:rsidRPr="00A86BE2">
        <w:rPr>
          <w:b/>
          <w:sz w:val="24"/>
          <w:szCs w:val="24"/>
        </w:rPr>
        <w:t>QUERY:</w:t>
      </w:r>
    </w:p>
    <w:p w14:paraId="5A9DEBB2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-- Customers Table</w:t>
      </w:r>
    </w:p>
    <w:p w14:paraId="7767DF48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CREATE TABLE Customers (</w:t>
      </w:r>
    </w:p>
    <w:p w14:paraId="66EDC244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CustomerID NUMBER PRIMARY KEY,</w:t>
      </w:r>
    </w:p>
    <w:p w14:paraId="4A42A74F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Name VARCHAR2(100),</w:t>
      </w:r>
    </w:p>
    <w:p w14:paraId="7A195E28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DOB DATE,</w:t>
      </w:r>
    </w:p>
    <w:p w14:paraId="3A3E2A47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Balance NUMBER,</w:t>
      </w:r>
    </w:p>
    <w:p w14:paraId="7DE8C878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LastModified DATE</w:t>
      </w:r>
    </w:p>
    <w:p w14:paraId="665FAC43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);</w:t>
      </w:r>
    </w:p>
    <w:p w14:paraId="7F606C2A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</w:p>
    <w:p w14:paraId="312281B1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-- Employees Table</w:t>
      </w:r>
    </w:p>
    <w:p w14:paraId="13D635A6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CREATE TABLE Employees (</w:t>
      </w:r>
    </w:p>
    <w:p w14:paraId="1BD4ECAF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EmployeeID NUMBER PRIMARY KEY,</w:t>
      </w:r>
    </w:p>
    <w:p w14:paraId="5288C513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Name VARCHAR2(100),</w:t>
      </w:r>
    </w:p>
    <w:p w14:paraId="63FD3906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Position VARCHAR2(50),</w:t>
      </w:r>
    </w:p>
    <w:p w14:paraId="04819431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Salary NUMBER,</w:t>
      </w:r>
    </w:p>
    <w:p w14:paraId="7A1EDCAF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Department VARCHAR2(50),</w:t>
      </w:r>
    </w:p>
    <w:p w14:paraId="0D053152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HireDate DATE</w:t>
      </w:r>
    </w:p>
    <w:p w14:paraId="1B41C120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);</w:t>
      </w:r>
    </w:p>
    <w:p w14:paraId="449AB427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</w:p>
    <w:p w14:paraId="7DFE199A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-- Accounts Table</w:t>
      </w:r>
    </w:p>
    <w:p w14:paraId="18291632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lastRenderedPageBreak/>
        <w:t>CREATE TABLE Accounts (</w:t>
      </w:r>
    </w:p>
    <w:p w14:paraId="7B452958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AccountID NUMBER PRIMARY KEY,</w:t>
      </w:r>
    </w:p>
    <w:p w14:paraId="2750031D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CustomerID NUMBER,</w:t>
      </w:r>
    </w:p>
    <w:p w14:paraId="439449F9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AccountType VARCHAR2(20),</w:t>
      </w:r>
    </w:p>
    <w:p w14:paraId="2AE6B884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Balance NUMBER,</w:t>
      </w:r>
    </w:p>
    <w:p w14:paraId="7041585F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LastModified DATE</w:t>
      </w:r>
    </w:p>
    <w:p w14:paraId="15E82C1A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);</w:t>
      </w:r>
    </w:p>
    <w:p w14:paraId="06F09107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INSERT INTO Customers VALUES (1, 'John Doe', TO_DATE('1985-05-15','YYYY-MM-DD'), 10000, SYSDATE);</w:t>
      </w:r>
    </w:p>
    <w:p w14:paraId="55F87A21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INSERT INTO Employees VALUES (1, 'Alice Johnson', 'Manager', 70000, 'HR', SYSDATE);</w:t>
      </w:r>
    </w:p>
    <w:p w14:paraId="387233DB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INSERT INTO Accounts VALUES (1, 1, 'Savings', 5000, SYSDATE);</w:t>
      </w:r>
    </w:p>
    <w:p w14:paraId="103C39AB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COMMIT;</w:t>
      </w:r>
    </w:p>
    <w:p w14:paraId="717D182E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-- Spec</w:t>
      </w:r>
    </w:p>
    <w:p w14:paraId="67158C5A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CREATE OR REPLACE PACKAGE CustomerManagement IS</w:t>
      </w:r>
    </w:p>
    <w:p w14:paraId="40B64B69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PROCEDURE AddCustomer(</w:t>
      </w:r>
    </w:p>
    <w:p w14:paraId="2C77D882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p_id NUMBER, p_name VARCHAR2, p_dob DATE, p_balance NUMBER</w:t>
      </w:r>
    </w:p>
    <w:p w14:paraId="0CB9B325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);</w:t>
      </w:r>
    </w:p>
    <w:p w14:paraId="4B1A4398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PROCEDURE UpdateCustomerBalance(</w:t>
      </w:r>
    </w:p>
    <w:p w14:paraId="499FFE0D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p_id NUMBER, p_new_balance NUMBER</w:t>
      </w:r>
    </w:p>
    <w:p w14:paraId="19E21EC7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);</w:t>
      </w:r>
    </w:p>
    <w:p w14:paraId="12C37AE8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FUNCTION GetCustomerBalance(p_id NUMBER) RETURN NUMBER;</w:t>
      </w:r>
    </w:p>
    <w:p w14:paraId="704EDC1D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END CustomerManagement;</w:t>
      </w:r>
    </w:p>
    <w:p w14:paraId="1C5F2977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/</w:t>
      </w:r>
    </w:p>
    <w:p w14:paraId="09C6877C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</w:p>
    <w:p w14:paraId="20485DF1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-- Body</w:t>
      </w:r>
    </w:p>
    <w:p w14:paraId="13489B61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CREATE OR REPLACE PACKAGE BODY CustomerManagement IS</w:t>
      </w:r>
    </w:p>
    <w:p w14:paraId="637D8DE3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PROCEDURE AddCustomer(p_id NUMBER, p_name VARCHAR2, p_dob DATE, p_balance NUMBER) IS</w:t>
      </w:r>
    </w:p>
    <w:p w14:paraId="62B91966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BEGIN</w:t>
      </w:r>
    </w:p>
    <w:p w14:paraId="72105962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INSERT INTO Customers(CustomerID, Name, DOB, Balance, LastModified)</w:t>
      </w:r>
    </w:p>
    <w:p w14:paraId="7842040D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lastRenderedPageBreak/>
        <w:t xml:space="preserve">    VALUES(p_id, p_name, p_dob, p_balance, SYSDATE);</w:t>
      </w:r>
    </w:p>
    <w:p w14:paraId="17A265E1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COMMIT;</w:t>
      </w:r>
    </w:p>
    <w:p w14:paraId="4C2B25A8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END;</w:t>
      </w:r>
    </w:p>
    <w:p w14:paraId="2E506B5C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</w:p>
    <w:p w14:paraId="5E336D48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PROCEDURE UpdateCustomerBalance(p_id NUMBER, p_new_balance NUMBER) IS</w:t>
      </w:r>
    </w:p>
    <w:p w14:paraId="75F43A38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BEGIN</w:t>
      </w:r>
    </w:p>
    <w:p w14:paraId="356A7918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UPDATE Customers</w:t>
      </w:r>
    </w:p>
    <w:p w14:paraId="50B46635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SET Balance = p_new_balance, LastModified = SYSDATE</w:t>
      </w:r>
    </w:p>
    <w:p w14:paraId="33C1ECF3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WHERE CustomerID = p_id;</w:t>
      </w:r>
    </w:p>
    <w:p w14:paraId="31ABFD1F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COMMIT;</w:t>
      </w:r>
    </w:p>
    <w:p w14:paraId="2E1A55BF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END;</w:t>
      </w:r>
    </w:p>
    <w:p w14:paraId="43583ECD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</w:p>
    <w:p w14:paraId="2B6E2414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FUNCTION GetCustomerBalance(p_id NUMBER) RETURN NUMBER IS</w:t>
      </w:r>
    </w:p>
    <w:p w14:paraId="3B6AD26E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v_balance NUMBER;</w:t>
      </w:r>
    </w:p>
    <w:p w14:paraId="0C17A486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BEGIN</w:t>
      </w:r>
    </w:p>
    <w:p w14:paraId="020F6500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SELECT Balance INTO v_balance FROM Customers WHERE CustomerID = p_id;</w:t>
      </w:r>
    </w:p>
    <w:p w14:paraId="23A26CF2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RETURN v_balance;</w:t>
      </w:r>
    </w:p>
    <w:p w14:paraId="293A3F62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END;</w:t>
      </w:r>
    </w:p>
    <w:p w14:paraId="3A9E5750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END CustomerManagement;</w:t>
      </w:r>
    </w:p>
    <w:p w14:paraId="67886131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/</w:t>
      </w:r>
    </w:p>
    <w:p w14:paraId="7605796D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</w:p>
    <w:p w14:paraId="4B1048A0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</w:p>
    <w:p w14:paraId="4ABF100B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CREATE OR REPLACE PACKAGE CustomerManagement IS</w:t>
      </w:r>
    </w:p>
    <w:p w14:paraId="1ED761BF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PROCEDURE AddCustomer(</w:t>
      </w:r>
    </w:p>
    <w:p w14:paraId="47CD9781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p_id NUMBER, p_name VARCHAR2, p_dob DATE, p_balance NUMBER</w:t>
      </w:r>
    </w:p>
    <w:p w14:paraId="353A15C4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);</w:t>
      </w:r>
    </w:p>
    <w:p w14:paraId="1061DB3F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PROCEDURE UpdateCustomerBalance(</w:t>
      </w:r>
    </w:p>
    <w:p w14:paraId="1524A79A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p_id NUMBER, p_new_balance NUMBER</w:t>
      </w:r>
    </w:p>
    <w:p w14:paraId="3A3E7CC3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);</w:t>
      </w:r>
    </w:p>
    <w:p w14:paraId="0A451910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FUNCTION GetCustomerBalance(p_id NUMBER) RETURN NUMBER;</w:t>
      </w:r>
    </w:p>
    <w:p w14:paraId="17DF3496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lastRenderedPageBreak/>
        <w:t>END CustomerManagement;</w:t>
      </w:r>
    </w:p>
    <w:p w14:paraId="68F113B0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/</w:t>
      </w:r>
    </w:p>
    <w:p w14:paraId="038D45CC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CREATE OR REPLACE PACKAGE BODY CustomerManagement IS</w:t>
      </w:r>
    </w:p>
    <w:p w14:paraId="5DBB4414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</w:p>
    <w:p w14:paraId="742F8A1B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PROCEDURE AddCustomer(p_id NUMBER, p_name VARCHAR2, p_dob DATE, p_balance NUMBER) IS</w:t>
      </w:r>
    </w:p>
    <w:p w14:paraId="5ED21BA7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BEGIN</w:t>
      </w:r>
    </w:p>
    <w:p w14:paraId="3D7BBA99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INSERT INTO Customers(CustomerID, Name, DOB, Balance, LastModified)</w:t>
      </w:r>
    </w:p>
    <w:p w14:paraId="4EB24CC2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VALUES(p_id, p_name, p_dob, p_balance, SYSDATE);</w:t>
      </w:r>
    </w:p>
    <w:p w14:paraId="29378BC4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COMMIT;</w:t>
      </w:r>
    </w:p>
    <w:p w14:paraId="52F99726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END;</w:t>
      </w:r>
    </w:p>
    <w:p w14:paraId="4C286871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</w:p>
    <w:p w14:paraId="453B9682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PROCEDURE UpdateCustomerBalance(p_id NUMBER, p_new_balance NUMBER) IS</w:t>
      </w:r>
    </w:p>
    <w:p w14:paraId="1A09E2CE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BEGIN</w:t>
      </w:r>
    </w:p>
    <w:p w14:paraId="084EA9B1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UPDATE Customers</w:t>
      </w:r>
    </w:p>
    <w:p w14:paraId="4CD0AF43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SET Balance = p_new_balance,</w:t>
      </w:r>
    </w:p>
    <w:p w14:paraId="7CE06D82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    LastModified = SYSDATE</w:t>
      </w:r>
    </w:p>
    <w:p w14:paraId="48D62211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WHERE CustomerID = p_id;</w:t>
      </w:r>
    </w:p>
    <w:p w14:paraId="59E5BA2B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COMMIT;</w:t>
      </w:r>
    </w:p>
    <w:p w14:paraId="5D23F536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END;</w:t>
      </w:r>
    </w:p>
    <w:p w14:paraId="4783008B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</w:p>
    <w:p w14:paraId="07B8ABDE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FUNCTION GetCustomerBalance(p_id NUMBER) RETURN NUMBER IS</w:t>
      </w:r>
    </w:p>
    <w:p w14:paraId="52A60F2E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v_balance NUMBER;</w:t>
      </w:r>
    </w:p>
    <w:p w14:paraId="47A14601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BEGIN</w:t>
      </w:r>
    </w:p>
    <w:p w14:paraId="11077C97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SELECT Balance INTO v_balance FROM Customers WHERE CustomerID = p_id;</w:t>
      </w:r>
    </w:p>
    <w:p w14:paraId="674379BB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RETURN v_balance;</w:t>
      </w:r>
    </w:p>
    <w:p w14:paraId="22A1E2B6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END;</w:t>
      </w:r>
    </w:p>
    <w:p w14:paraId="3783298C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</w:p>
    <w:p w14:paraId="3DDDBA00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END CustomerManagement;</w:t>
      </w:r>
    </w:p>
    <w:p w14:paraId="7E35592E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/</w:t>
      </w:r>
    </w:p>
    <w:p w14:paraId="5FAB28FA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lastRenderedPageBreak/>
        <w:t>CREATE OR REPLACE PACKAGE EmployeeManagement IS</w:t>
      </w:r>
    </w:p>
    <w:p w14:paraId="444FF4FB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PROCEDURE HireEmployee(</w:t>
      </w:r>
    </w:p>
    <w:p w14:paraId="4A762C2E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p_id NUMBER, p_name VARCHAR2, p_position VARCHAR2,</w:t>
      </w:r>
    </w:p>
    <w:p w14:paraId="3289C93D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p_salary NUMBER, p_department VARCHAR2</w:t>
      </w:r>
    </w:p>
    <w:p w14:paraId="6AF9EB8B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);</w:t>
      </w:r>
    </w:p>
    <w:p w14:paraId="10CE3127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PROCEDURE UpdateEmployeeDetails(</w:t>
      </w:r>
    </w:p>
    <w:p w14:paraId="5140702C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p_id NUMBER, p_salary NUMBER</w:t>
      </w:r>
    </w:p>
    <w:p w14:paraId="301C1B02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);</w:t>
      </w:r>
    </w:p>
    <w:p w14:paraId="4144D918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FUNCTION GetAnnualSalary(p_id NUMBER) RETURN NUMBER;</w:t>
      </w:r>
    </w:p>
    <w:p w14:paraId="09493E7F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END EmployeeManagement;</w:t>
      </w:r>
    </w:p>
    <w:p w14:paraId="59EF3A45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/</w:t>
      </w:r>
    </w:p>
    <w:p w14:paraId="499B4261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CREATE OR REPLACE PACKAGE BODY EmployeeManagement IS</w:t>
      </w:r>
    </w:p>
    <w:p w14:paraId="644E70DB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</w:p>
    <w:p w14:paraId="304C77CC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PROCEDURE HireEmployee(</w:t>
      </w:r>
    </w:p>
    <w:p w14:paraId="009C98B7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p_id NUMBER, p_name VARCHAR2, p_position VARCHAR2,</w:t>
      </w:r>
    </w:p>
    <w:p w14:paraId="129B6286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p_salary NUMBER, p_department VARCHAR2</w:t>
      </w:r>
    </w:p>
    <w:p w14:paraId="6E1F7171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) IS</w:t>
      </w:r>
    </w:p>
    <w:p w14:paraId="474FDB52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BEGIN</w:t>
      </w:r>
    </w:p>
    <w:p w14:paraId="5D9DC429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INSERT INTO Employees(EmployeeID, Name, Position, Salary, Department, HireDate)</w:t>
      </w:r>
    </w:p>
    <w:p w14:paraId="087B3DE7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VALUES(p_id, p_name, p_position, p_salary, p_department, SYSDATE);</w:t>
      </w:r>
    </w:p>
    <w:p w14:paraId="7B0274B2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COMMIT;</w:t>
      </w:r>
    </w:p>
    <w:p w14:paraId="2843D032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END;</w:t>
      </w:r>
    </w:p>
    <w:p w14:paraId="4C96C7A2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</w:p>
    <w:p w14:paraId="4F7577E7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PROCEDURE UpdateEmployeeDetails(p_id NUMBER, p_salary NUMBER) IS</w:t>
      </w:r>
    </w:p>
    <w:p w14:paraId="6885C1E4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BEGIN</w:t>
      </w:r>
    </w:p>
    <w:p w14:paraId="6E6C3406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UPDATE Employees</w:t>
      </w:r>
    </w:p>
    <w:p w14:paraId="4814AF1C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SET Salary = p_salary</w:t>
      </w:r>
    </w:p>
    <w:p w14:paraId="5C8E926C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WHERE EmployeeID = p_id;</w:t>
      </w:r>
    </w:p>
    <w:p w14:paraId="64941D7D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COMMIT;</w:t>
      </w:r>
    </w:p>
    <w:p w14:paraId="213C1F9A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lastRenderedPageBreak/>
        <w:t xml:space="preserve">  END;</w:t>
      </w:r>
    </w:p>
    <w:p w14:paraId="1A950C99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</w:p>
    <w:p w14:paraId="6310FF27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FUNCTION GetAnnualSalary(p_id NUMBER) RETURN NUMBER IS</w:t>
      </w:r>
    </w:p>
    <w:p w14:paraId="1E197681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v_salary NUMBER;</w:t>
      </w:r>
    </w:p>
    <w:p w14:paraId="51E3E597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BEGIN</w:t>
      </w:r>
    </w:p>
    <w:p w14:paraId="2EEBAA92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SELECT Salary INTO v_salary FROM Employees WHERE EmployeeID = p_id;</w:t>
      </w:r>
    </w:p>
    <w:p w14:paraId="21FB7F47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RETURN v_salary * 12;</w:t>
      </w:r>
    </w:p>
    <w:p w14:paraId="484E9146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END;</w:t>
      </w:r>
    </w:p>
    <w:p w14:paraId="0927F30A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</w:p>
    <w:p w14:paraId="5CA37A7B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END EmployeeManagement;</w:t>
      </w:r>
    </w:p>
    <w:p w14:paraId="069EB533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/</w:t>
      </w:r>
    </w:p>
    <w:p w14:paraId="119A2A51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CREATE OR REPLACE PACKAGE AccountOperations IS</w:t>
      </w:r>
    </w:p>
    <w:p w14:paraId="62560F29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PROCEDURE OpenAccount(</w:t>
      </w:r>
    </w:p>
    <w:p w14:paraId="1A907868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p_account_id NUMBER, p_customer_id NUMBER, p_type VARCHAR2, p_balance NUMBER</w:t>
      </w:r>
    </w:p>
    <w:p w14:paraId="3367DF76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);</w:t>
      </w:r>
    </w:p>
    <w:p w14:paraId="32F475C1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PROCEDURE CloseAccount(p_account_id NUMBER);</w:t>
      </w:r>
    </w:p>
    <w:p w14:paraId="67563651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FUNCTION GetTotalBalance(p_customer_id NUMBER) RETURN NUMBER;</w:t>
      </w:r>
    </w:p>
    <w:p w14:paraId="716EAD05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END AccountOperations;</w:t>
      </w:r>
    </w:p>
    <w:p w14:paraId="3DF092BA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/</w:t>
      </w:r>
    </w:p>
    <w:p w14:paraId="5139B16D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CREATE OR REPLACE PACKAGE BODY AccountOperations IS</w:t>
      </w:r>
    </w:p>
    <w:p w14:paraId="2D5883DB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</w:p>
    <w:p w14:paraId="37C7398F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PROCEDURE OpenAccount(</w:t>
      </w:r>
    </w:p>
    <w:p w14:paraId="70F7E3FC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p_account_id NUMBER, p_customer_id NUMBER, p_type VARCHAR2, p_balance NUMBER</w:t>
      </w:r>
    </w:p>
    <w:p w14:paraId="70F22DDC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) IS</w:t>
      </w:r>
    </w:p>
    <w:p w14:paraId="15D63FBE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BEGIN</w:t>
      </w:r>
    </w:p>
    <w:p w14:paraId="57582860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INSERT INTO Accounts(AccountID, CustomerID, AccountType, Balance, LastModified)</w:t>
      </w:r>
    </w:p>
    <w:p w14:paraId="6C11C83C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VALUES(p_account_id, p_customer_id, p_type, p_balance, SYSDATE);</w:t>
      </w:r>
    </w:p>
    <w:p w14:paraId="013B8C14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COMMIT;</w:t>
      </w:r>
    </w:p>
    <w:p w14:paraId="64798C7E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lastRenderedPageBreak/>
        <w:t xml:space="preserve">  END;</w:t>
      </w:r>
    </w:p>
    <w:p w14:paraId="260FA494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</w:p>
    <w:p w14:paraId="412988CC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PROCEDURE CloseAccount(p_account_id NUMBER) IS</w:t>
      </w:r>
    </w:p>
    <w:p w14:paraId="7171DB70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BEGIN</w:t>
      </w:r>
    </w:p>
    <w:p w14:paraId="37FC5604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DELETE FROM Accounts WHERE AccountID = p_account_id;</w:t>
      </w:r>
    </w:p>
    <w:p w14:paraId="667CBAE2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COMMIT;</w:t>
      </w:r>
    </w:p>
    <w:p w14:paraId="5A1A4B5D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END;</w:t>
      </w:r>
    </w:p>
    <w:p w14:paraId="3DCA11C4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</w:p>
    <w:p w14:paraId="0C186406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FUNCTION GetTotalBalance(p_customer_id NUMBER) RETURN NUMBER IS</w:t>
      </w:r>
    </w:p>
    <w:p w14:paraId="1EC1E929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v_total NUMBER := 0;</w:t>
      </w:r>
    </w:p>
    <w:p w14:paraId="101A9F77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BEGIN</w:t>
      </w:r>
    </w:p>
    <w:p w14:paraId="68645C57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SELECT NVL(SUM(Balance), 0) INTO v_total FROM Accounts WHERE CustomerID = p_customer_id;</w:t>
      </w:r>
    </w:p>
    <w:p w14:paraId="6D3753B7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  RETURN v_total;</w:t>
      </w:r>
    </w:p>
    <w:p w14:paraId="7E9372B6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END;</w:t>
      </w:r>
    </w:p>
    <w:p w14:paraId="79A4AB39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</w:p>
    <w:p w14:paraId="3D499455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END AccountOperations;</w:t>
      </w:r>
    </w:p>
    <w:p w14:paraId="4ACC46A3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/</w:t>
      </w:r>
    </w:p>
    <w:p w14:paraId="19BEB92D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-- Call from CustomerManagement</w:t>
      </w:r>
    </w:p>
    <w:p w14:paraId="44D2C4A5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BEGIN</w:t>
      </w:r>
    </w:p>
    <w:p w14:paraId="64CECADA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CustomerManagement.AddCustomer(2, 'Alice Smith', TO_DATE('1990-07-20','YYYY-MM-DD'), 5000);</w:t>
      </w:r>
    </w:p>
    <w:p w14:paraId="6C48F006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DBMS_OUTPUT.PUT_LINE('Balance: ' || CustomerManagement.GetCustomerBalance(2));</w:t>
      </w:r>
    </w:p>
    <w:p w14:paraId="452D066C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END;</w:t>
      </w:r>
    </w:p>
    <w:p w14:paraId="6B5C3AF8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/</w:t>
      </w:r>
    </w:p>
    <w:p w14:paraId="4C4F1ED9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</w:p>
    <w:p w14:paraId="125F5442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-- Call from EmployeeManagement</w:t>
      </w:r>
    </w:p>
    <w:p w14:paraId="6E303141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BEGIN</w:t>
      </w:r>
    </w:p>
    <w:p w14:paraId="49DE7D2E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EmployeeManagement.HireEmployee(3, 'Bob Brown', 'Developer', 60000, 'IT');</w:t>
      </w:r>
    </w:p>
    <w:p w14:paraId="77751D35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lastRenderedPageBreak/>
        <w:t xml:space="preserve">  DBMS_OUTPUT.PUT_LINE('Annual Salary: ' || EmployeeManagement.GetAnnualSalary(3));</w:t>
      </w:r>
    </w:p>
    <w:p w14:paraId="62EE6FBD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END;</w:t>
      </w:r>
    </w:p>
    <w:p w14:paraId="70419EAB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/</w:t>
      </w:r>
    </w:p>
    <w:p w14:paraId="2070ED60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</w:p>
    <w:p w14:paraId="274F3B0B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-- Call from AccountOperations</w:t>
      </w:r>
    </w:p>
    <w:p w14:paraId="2598CD32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BEGIN</w:t>
      </w:r>
    </w:p>
    <w:p w14:paraId="7204B37B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AccountOperations.OpenAccount(3, 2, 'Checking', 2000);</w:t>
      </w:r>
    </w:p>
    <w:p w14:paraId="396657FE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DBMS_OUTPUT.PUT_LINE('Total Balance: ' || AccountOperations.GetTotalBalance(2));</w:t>
      </w:r>
    </w:p>
    <w:p w14:paraId="264A6ABD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END;</w:t>
      </w:r>
    </w:p>
    <w:p w14:paraId="0FEDA8BC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/</w:t>
      </w:r>
    </w:p>
    <w:p w14:paraId="2B6EE022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BEGIN</w:t>
      </w:r>
    </w:p>
    <w:p w14:paraId="579935CB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 xml:space="preserve">  DBMS_OUTPUT.PUT_LINE('Customer Balance: ' || CustomerManagement.GetCustomerBalance(1));</w:t>
      </w:r>
    </w:p>
    <w:p w14:paraId="2BB1847D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END;</w:t>
      </w:r>
    </w:p>
    <w:p w14:paraId="54347DC9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  <w:r w:rsidRPr="005B643E">
        <w:rPr>
          <w:sz w:val="24"/>
          <w:szCs w:val="24"/>
        </w:rPr>
        <w:t>/</w:t>
      </w:r>
      <w:r w:rsidRPr="005B643E">
        <w:rPr>
          <w:noProof/>
          <w:sz w:val="24"/>
          <w:szCs w:val="24"/>
        </w:rPr>
        <w:drawing>
          <wp:inline distT="0" distB="0" distL="0" distR="0" wp14:anchorId="01A1A626" wp14:editId="316FAB44">
            <wp:extent cx="5486400" cy="1817324"/>
            <wp:effectExtent l="19050" t="0" r="0" b="0"/>
            <wp:docPr id="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17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CA61B5" w14:textId="77777777" w:rsidR="005B643E" w:rsidRPr="005B643E" w:rsidRDefault="005B643E" w:rsidP="005B643E">
      <w:pPr>
        <w:spacing w:line="240" w:lineRule="auto"/>
        <w:rPr>
          <w:sz w:val="24"/>
          <w:szCs w:val="24"/>
        </w:rPr>
      </w:pPr>
    </w:p>
    <w:sectPr w:rsidR="005B643E" w:rsidRPr="005B643E" w:rsidSect="00EA3DBD">
      <w:pgSz w:w="12240" w:h="15840"/>
      <w:pgMar w:top="900" w:right="1800" w:bottom="630" w:left="180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9CB2CD" w14:textId="77777777" w:rsidR="00123FE5" w:rsidRDefault="00123FE5" w:rsidP="00EA3DBD">
      <w:pPr>
        <w:spacing w:after="0" w:line="240" w:lineRule="auto"/>
      </w:pPr>
      <w:r>
        <w:separator/>
      </w:r>
    </w:p>
  </w:endnote>
  <w:endnote w:type="continuationSeparator" w:id="0">
    <w:p w14:paraId="5E689CFD" w14:textId="77777777" w:rsidR="00123FE5" w:rsidRDefault="00123FE5" w:rsidP="00EA3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A52E9C" w14:textId="77777777" w:rsidR="00123FE5" w:rsidRDefault="00123FE5" w:rsidP="00EA3DBD">
      <w:pPr>
        <w:spacing w:after="0" w:line="240" w:lineRule="auto"/>
      </w:pPr>
      <w:r>
        <w:separator/>
      </w:r>
    </w:p>
  </w:footnote>
  <w:footnote w:type="continuationSeparator" w:id="0">
    <w:p w14:paraId="5DCB3260" w14:textId="77777777" w:rsidR="00123FE5" w:rsidRDefault="00123FE5" w:rsidP="00EA3D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8841815">
    <w:abstractNumId w:val="8"/>
  </w:num>
  <w:num w:numId="2" w16cid:durableId="2086342549">
    <w:abstractNumId w:val="6"/>
  </w:num>
  <w:num w:numId="3" w16cid:durableId="157502715">
    <w:abstractNumId w:val="5"/>
  </w:num>
  <w:num w:numId="4" w16cid:durableId="504976676">
    <w:abstractNumId w:val="4"/>
  </w:num>
  <w:num w:numId="5" w16cid:durableId="1892618050">
    <w:abstractNumId w:val="7"/>
  </w:num>
  <w:num w:numId="6" w16cid:durableId="886602227">
    <w:abstractNumId w:val="3"/>
  </w:num>
  <w:num w:numId="7" w16cid:durableId="1581910835">
    <w:abstractNumId w:val="2"/>
  </w:num>
  <w:num w:numId="8" w16cid:durableId="284429518">
    <w:abstractNumId w:val="1"/>
  </w:num>
  <w:num w:numId="9" w16cid:durableId="1239436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7B5D"/>
    <w:rsid w:val="0006063C"/>
    <w:rsid w:val="00123FE5"/>
    <w:rsid w:val="0015074B"/>
    <w:rsid w:val="002842E1"/>
    <w:rsid w:val="0029639D"/>
    <w:rsid w:val="00326F90"/>
    <w:rsid w:val="00544F48"/>
    <w:rsid w:val="005B643E"/>
    <w:rsid w:val="00613E73"/>
    <w:rsid w:val="00A47C2E"/>
    <w:rsid w:val="00A86BE2"/>
    <w:rsid w:val="00AA1D8D"/>
    <w:rsid w:val="00B47730"/>
    <w:rsid w:val="00C22A27"/>
    <w:rsid w:val="00CB0664"/>
    <w:rsid w:val="00EA3DBD"/>
    <w:rsid w:val="00ED3897"/>
    <w:rsid w:val="00F9405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7F0817"/>
  <w15:docId w15:val="{2D28369C-6F05-4538-A29F-0789516EC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842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2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2992CC-7F44-4FF3-AFC2-51AEB4983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30</Pages>
  <Words>3105</Words>
  <Characters>17699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Suvetha S</cp:lastModifiedBy>
  <cp:revision>2</cp:revision>
  <dcterms:created xsi:type="dcterms:W3CDTF">2025-06-29T10:35:00Z</dcterms:created>
  <dcterms:modified xsi:type="dcterms:W3CDTF">2025-06-29T10:35:00Z</dcterms:modified>
  <cp:category/>
</cp:coreProperties>
</file>