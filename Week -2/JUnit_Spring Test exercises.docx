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74C2" w14:textId="76962593" w:rsidR="004B1E82" w:rsidRDefault="00CD5999" w:rsidP="00CD5999">
      <w:pPr>
        <w:pStyle w:val="Title"/>
        <w:jc w:val="center"/>
      </w:pPr>
      <w:r w:rsidRPr="00CD5999">
        <w:t>Superset ID: 6416838</w:t>
      </w:r>
    </w:p>
    <w:p w14:paraId="145BA663" w14:textId="3941396C" w:rsidR="00B613F0" w:rsidRDefault="004B1E82">
      <w:pPr>
        <w:pStyle w:val="Title"/>
      </w:pPr>
      <w:r>
        <w:t xml:space="preserve">Week </w:t>
      </w:r>
      <w:r w:rsidR="00CD5999">
        <w:t>2</w:t>
      </w:r>
    </w:p>
    <w:p w14:paraId="7D64722C" w14:textId="45F3CBED" w:rsidR="00EC69CB" w:rsidRDefault="00D77A0C" w:rsidP="000117ED">
      <w:pPr>
        <w:pStyle w:val="Heading1"/>
      </w:pPr>
      <w:r w:rsidRPr="00D77A0C">
        <w:t>Spring Testing Exercises</w:t>
      </w:r>
    </w:p>
    <w:p w14:paraId="28ECE89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1: Basic Unit Test for a Service Method</w:t>
      </w:r>
    </w:p>
    <w:p w14:paraId="23A306B4" w14:textId="6815A8B1" w:rsidR="002F0C93" w:rsidRPr="002F0C93" w:rsidRDefault="002F0C93" w:rsidP="002F0C93">
      <w:r w:rsidRPr="002F0C93">
        <w:br/>
        <w:t>@Service</w:t>
      </w:r>
      <w:r w:rsidRPr="002F0C93">
        <w:br/>
        <w:t xml:space="preserve">public class </w:t>
      </w:r>
      <w:proofErr w:type="spellStart"/>
      <w:r w:rsidRPr="002F0C93">
        <w:t>CalculatorService</w:t>
      </w:r>
      <w:proofErr w:type="spellEnd"/>
      <w:r w:rsidRPr="002F0C93">
        <w:t xml:space="preserve"> {</w:t>
      </w:r>
      <w:r w:rsidRPr="002F0C93">
        <w:br/>
        <w:t xml:space="preserve">    public int </w:t>
      </w:r>
      <w:proofErr w:type="gramStart"/>
      <w:r w:rsidRPr="002F0C93">
        <w:t>add(</w:t>
      </w:r>
      <w:proofErr w:type="gramEnd"/>
      <w:r w:rsidRPr="002F0C93">
        <w:t>int a, int b) {</w:t>
      </w:r>
      <w:r w:rsidRPr="002F0C93">
        <w:br/>
        <w:t xml:space="preserve">        return a + b;</w:t>
      </w:r>
      <w:r w:rsidRPr="002F0C93">
        <w:br/>
        <w:t xml:space="preserve">  </w:t>
      </w:r>
      <w:proofErr w:type="gramStart"/>
      <w:r w:rsidRPr="002F0C93">
        <w:t xml:space="preserve">  }</w:t>
      </w:r>
      <w:proofErr w:type="gramEnd"/>
      <w:r w:rsidRPr="002F0C93">
        <w:br/>
        <w:t>}</w:t>
      </w:r>
      <w:r w:rsidRPr="002F0C93">
        <w:br/>
        <w:t>@Test</w:t>
      </w:r>
      <w:r w:rsidRPr="002F0C93">
        <w:br/>
        <w:t xml:space="preserve">public void </w:t>
      </w:r>
      <w:proofErr w:type="spellStart"/>
      <w:proofErr w:type="gramStart"/>
      <w:r w:rsidRPr="002F0C93">
        <w:t>testAdd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</w:t>
      </w:r>
      <w:proofErr w:type="spellStart"/>
      <w:proofErr w:type="gramStart"/>
      <w:r w:rsidRPr="002F0C93">
        <w:t>assertEquals</w:t>
      </w:r>
      <w:proofErr w:type="spellEnd"/>
      <w:r w:rsidRPr="002F0C93">
        <w:t>(</w:t>
      </w:r>
      <w:proofErr w:type="gramEnd"/>
      <w:r w:rsidRPr="002F0C93">
        <w:t xml:space="preserve">5, </w:t>
      </w:r>
      <w:proofErr w:type="spellStart"/>
      <w:proofErr w:type="gramStart"/>
      <w:r w:rsidRPr="002F0C93">
        <w:t>calculatorService.add</w:t>
      </w:r>
      <w:proofErr w:type="spellEnd"/>
      <w:r w:rsidRPr="002F0C93">
        <w:t>(</w:t>
      </w:r>
      <w:proofErr w:type="gramEnd"/>
      <w:r w:rsidRPr="002F0C93">
        <w:t>2, 3));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testAdd</w:t>
      </w:r>
      <w:proofErr w:type="spellEnd"/>
      <w:r w:rsidRPr="002F0C93">
        <w:br/>
      </w:r>
    </w:p>
    <w:p w14:paraId="4044DCD1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2: Mocking a Repository in a Service Test</w:t>
      </w:r>
    </w:p>
    <w:p w14:paraId="2CD804F6" w14:textId="0E068039" w:rsidR="002F0C93" w:rsidRDefault="002F0C93" w:rsidP="002F0C93">
      <w:r w:rsidRPr="002F0C93">
        <w:br/>
        <w:t>@Mock</w:t>
      </w:r>
      <w:r w:rsidRPr="002F0C93">
        <w:br/>
        <w:t xml:space="preserve">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>@InjectMocks</w:t>
      </w:r>
      <w:r w:rsidRPr="002F0C93">
        <w:br/>
        <w:t xml:space="preserve">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>@Test</w:t>
      </w:r>
      <w:r w:rsidRPr="002F0C93">
        <w:br/>
        <w:t xml:space="preserve">public void </w:t>
      </w:r>
      <w:proofErr w:type="spellStart"/>
      <w:proofErr w:type="gramStart"/>
      <w:r w:rsidRPr="002F0C93">
        <w:t>testGetUserById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User </w:t>
      </w:r>
      <w:proofErr w:type="spellStart"/>
      <w:r w:rsidRPr="002F0C93">
        <w:t>user</w:t>
      </w:r>
      <w:proofErr w:type="spellEnd"/>
      <w:r w:rsidRPr="002F0C93">
        <w:t xml:space="preserve"> = new </w:t>
      </w:r>
      <w:proofErr w:type="gramStart"/>
      <w:r w:rsidRPr="002F0C93">
        <w:t>User(</w:t>
      </w:r>
      <w:proofErr w:type="gramEnd"/>
      <w:r w:rsidRPr="002F0C93">
        <w:t>);</w:t>
      </w:r>
      <w:r w:rsidRPr="002F0C93">
        <w:br/>
        <w:t xml:space="preserve">    </w:t>
      </w:r>
      <w:proofErr w:type="spellStart"/>
      <w:proofErr w:type="gramStart"/>
      <w:r w:rsidRPr="002F0C93">
        <w:t>user.setId</w:t>
      </w:r>
      <w:proofErr w:type="spellEnd"/>
      <w:proofErr w:type="gramEnd"/>
      <w:r w:rsidRPr="002F0C93">
        <w:t>(1L);</w:t>
      </w:r>
      <w:r w:rsidRPr="002F0C93">
        <w:br/>
        <w:t xml:space="preserve">    </w:t>
      </w:r>
      <w:proofErr w:type="spellStart"/>
      <w:proofErr w:type="gramStart"/>
      <w:r w:rsidRPr="002F0C93">
        <w:t>user.setName</w:t>
      </w:r>
      <w:proofErr w:type="spellEnd"/>
      <w:proofErr w:type="gramEnd"/>
      <w:r w:rsidRPr="002F0C93">
        <w:t>("Alice");</w:t>
      </w:r>
      <w:r w:rsidRPr="002F0C93">
        <w:br/>
      </w:r>
      <w:r w:rsidRPr="002F0C93">
        <w:br/>
        <w:t xml:space="preserve">    </w:t>
      </w:r>
      <w:proofErr w:type="gramStart"/>
      <w:r w:rsidRPr="002F0C93">
        <w:t>when(</w:t>
      </w:r>
      <w:proofErr w:type="spellStart"/>
      <w:proofErr w:type="gramEnd"/>
      <w:r w:rsidRPr="002F0C93">
        <w:t>userRepository.findById</w:t>
      </w:r>
      <w:proofErr w:type="spellEnd"/>
      <w:r w:rsidRPr="002F0C93">
        <w:t>(1L)</w:t>
      </w:r>
      <w:proofErr w:type="gramStart"/>
      <w:r w:rsidRPr="002F0C93">
        <w:t>).</w:t>
      </w:r>
      <w:proofErr w:type="spellStart"/>
      <w:r w:rsidRPr="002F0C93">
        <w:t>thenReturn</w:t>
      </w:r>
      <w:proofErr w:type="spellEnd"/>
      <w:proofErr w:type="gramEnd"/>
      <w:r w:rsidRPr="002F0C93">
        <w:t>(</w:t>
      </w:r>
      <w:proofErr w:type="spellStart"/>
      <w:r w:rsidRPr="002F0C93">
        <w:t>Optional.of</w:t>
      </w:r>
      <w:proofErr w:type="spellEnd"/>
      <w:r w:rsidRPr="002F0C93">
        <w:t>(user));</w:t>
      </w:r>
      <w:r w:rsidRPr="002F0C93">
        <w:br/>
        <w:t xml:space="preserve">    User result = </w:t>
      </w:r>
      <w:proofErr w:type="spellStart"/>
      <w:r w:rsidRPr="002F0C93">
        <w:t>userService.getUserById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proofErr w:type="gramStart"/>
      <w:r w:rsidRPr="002F0C93">
        <w:t>assertEquals</w:t>
      </w:r>
      <w:proofErr w:type="spellEnd"/>
      <w:r w:rsidRPr="002F0C93">
        <w:t>(</w:t>
      </w:r>
      <w:proofErr w:type="gramEnd"/>
      <w:r w:rsidRPr="002F0C93">
        <w:t xml:space="preserve">"Alice", </w:t>
      </w:r>
      <w:proofErr w:type="spellStart"/>
      <w:proofErr w:type="gramStart"/>
      <w:r w:rsidRPr="002F0C93">
        <w:t>result.getName</w:t>
      </w:r>
      <w:proofErr w:type="spellEnd"/>
      <w:proofErr w:type="gramEnd"/>
      <w:r w:rsidRPr="002F0C93">
        <w:t>());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</w:r>
      <w:r w:rsidRPr="002F0C93">
        <w:lastRenderedPageBreak/>
        <w:t xml:space="preserve">Test passed: </w:t>
      </w:r>
      <w:proofErr w:type="spellStart"/>
      <w:r w:rsidRPr="002F0C93">
        <w:t>testGetUserById</w:t>
      </w:r>
      <w:proofErr w:type="spellEnd"/>
      <w:r w:rsidRPr="002F0C93">
        <w:br/>
      </w:r>
    </w:p>
    <w:p w14:paraId="6D73E6BD" w14:textId="77777777" w:rsidR="000117ED" w:rsidRDefault="000117ED" w:rsidP="002F0C93"/>
    <w:p w14:paraId="346CC401" w14:textId="77777777" w:rsidR="000117ED" w:rsidRPr="002F0C93" w:rsidRDefault="000117ED" w:rsidP="002F0C93"/>
    <w:p w14:paraId="76430C5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 xml:space="preserve">Exercise 3: Testing a REST Controller with </w:t>
      </w:r>
      <w:proofErr w:type="spellStart"/>
      <w:r w:rsidRPr="002F0C93">
        <w:rPr>
          <w:b/>
          <w:bCs/>
        </w:rPr>
        <w:t>MockMvc</w:t>
      </w:r>
      <w:proofErr w:type="spellEnd"/>
    </w:p>
    <w:p w14:paraId="053D1736" w14:textId="1D445FF0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</w:r>
      <w:proofErr w:type="spellStart"/>
      <w:r w:rsidRPr="002F0C93">
        <w:t>MockMvc</w:t>
      </w:r>
      <w:proofErr w:type="spellEnd"/>
      <w:r w:rsidRPr="002F0C93">
        <w:t xml:space="preserve"> test passed for /users/1</w:t>
      </w:r>
      <w:r w:rsidRPr="002F0C93">
        <w:br/>
      </w:r>
    </w:p>
    <w:p w14:paraId="13B02FB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4: Integration Test with Spring Boot</w:t>
      </w:r>
    </w:p>
    <w:p w14:paraId="692227D6" w14:textId="641BF5FF" w:rsidR="002F0C93" w:rsidRPr="002F0C93" w:rsidRDefault="002F0C93" w:rsidP="002F0C93">
      <w:r w:rsidRPr="002F0C93">
        <w:br/>
        <w:t>@SpringBootTest</w:t>
      </w:r>
      <w:r w:rsidRPr="002F0C93">
        <w:br/>
        <w:t>@AutoConfigureMockMvc</w:t>
      </w:r>
      <w:r w:rsidRPr="002F0C93">
        <w:br/>
        <w:t xml:space="preserve">public class </w:t>
      </w:r>
      <w:proofErr w:type="spellStart"/>
      <w:r w:rsidRPr="002F0C93">
        <w:t>UserIntegrationTest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</w:r>
      <w:r w:rsidRPr="002F0C93">
        <w:lastRenderedPageBreak/>
        <w:t xml:space="preserve">    @Autowired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@BeforeEach</w:t>
      </w:r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userRepository.deleteAll</w:t>
      </w:r>
      <w:proofErr w:type="spellEnd"/>
      <w:r w:rsidRPr="002F0C93">
        <w:t>();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(user);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testGetUserIntegration</w:t>
      </w:r>
      <w:proofErr w:type="spellEnd"/>
      <w:r w:rsidRPr="002F0C93">
        <w:t>() throws Exception {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Integration test passed: /users/1 returns Alice</w:t>
      </w:r>
      <w:r w:rsidRPr="002F0C93">
        <w:br/>
      </w:r>
    </w:p>
    <w:p w14:paraId="5E5F1FB9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5: Test Controller POST Endpoint</w:t>
      </w:r>
    </w:p>
    <w:p w14:paraId="0250D407" w14:textId="6486CBB8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CreateUserControllerTest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testCreateUser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User(1L, "Bob");</w:t>
      </w:r>
      <w:r w:rsidRPr="002F0C93">
        <w:br/>
        <w:t xml:space="preserve">        when(</w:t>
      </w:r>
      <w:proofErr w:type="spellStart"/>
      <w:r w:rsidRPr="002F0C93">
        <w:t>userService.saveUser</w:t>
      </w:r>
      <w:proofErr w:type="spellEnd"/>
      <w:r w:rsidRPr="002F0C93">
        <w:t>(any(</w:t>
      </w:r>
      <w:proofErr w:type="spellStart"/>
      <w:r w:rsidRPr="002F0C93">
        <w:t>User.class</w:t>
      </w:r>
      <w:proofErr w:type="spellEnd"/>
      <w:r w:rsidRPr="002F0C93">
        <w:t>))).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(post("/users")</w:t>
      </w:r>
      <w:r w:rsidRPr="002F0C93">
        <w:br/>
        <w:t xml:space="preserve">                .</w:t>
      </w:r>
      <w:proofErr w:type="spellStart"/>
      <w:r w:rsidRPr="002F0C93">
        <w:t>contentType</w:t>
      </w:r>
      <w:proofErr w:type="spellEnd"/>
      <w:r w:rsidRPr="002F0C93">
        <w:t>(</w:t>
      </w:r>
      <w:proofErr w:type="spellStart"/>
      <w:r w:rsidRPr="002F0C93">
        <w:t>MediaType.APPLICATION_JSON</w:t>
      </w:r>
      <w:proofErr w:type="spellEnd"/>
      <w:r w:rsidRPr="002F0C93">
        <w:t>)</w:t>
      </w:r>
      <w:r w:rsidRPr="002F0C93">
        <w:br/>
        <w:t xml:space="preserve">                .content("{\"id\":1,\"name\":\"Bob\"}"))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</w:r>
      <w:r w:rsidRPr="002F0C93">
        <w:lastRenderedPageBreak/>
        <w:t xml:space="preserve"> 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("$.name").value("Bob"));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POST /users test passed: returns Bob</w:t>
      </w:r>
      <w:r w:rsidRPr="002F0C93">
        <w:br/>
      </w:r>
    </w:p>
    <w:p w14:paraId="71E2BF8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6: Test Service Exception Handling</w:t>
      </w:r>
    </w:p>
    <w:p w14:paraId="22DA4D41" w14:textId="371D2BD0" w:rsidR="002F0C93" w:rsidRPr="002F0C93" w:rsidRDefault="002F0C93" w:rsidP="002F0C93">
      <w:r w:rsidRPr="002F0C93">
        <w:br/>
        <w:t>@</w:t>
      </w:r>
      <w:proofErr w:type="gramStart"/>
      <w:r w:rsidRPr="002F0C93">
        <w:t>ExtendWith(</w:t>
      </w:r>
      <w:proofErr w:type="gramEnd"/>
      <w:r w:rsidRPr="002F0C93">
        <w:t>MockitoExtension.class)</w:t>
      </w:r>
      <w:r w:rsidRPr="002F0C93">
        <w:br/>
        <w:t xml:space="preserve">public class </w:t>
      </w:r>
      <w:proofErr w:type="spellStart"/>
      <w:r w:rsidRPr="002F0C93">
        <w:t>UserServiceExceptionTest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@Mock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@InjectMocks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proofErr w:type="gramStart"/>
      <w:r w:rsidRPr="002F0C93">
        <w:t>testUserNotFound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    </w:t>
      </w:r>
      <w:proofErr w:type="gramStart"/>
      <w:r w:rsidRPr="002F0C93">
        <w:t>when(</w:t>
      </w:r>
      <w:proofErr w:type="gramEnd"/>
      <w:r w:rsidRPr="002F0C93">
        <w:t>userRepository.findById(100L)</w:t>
      </w:r>
      <w:proofErr w:type="gramStart"/>
      <w:r w:rsidRPr="002F0C93">
        <w:t>).thenReturn</w:t>
      </w:r>
      <w:proofErr w:type="gramEnd"/>
      <w:r w:rsidRPr="002F0C93">
        <w:t>(Optional.empty());</w:t>
      </w:r>
      <w:r w:rsidRPr="002F0C93">
        <w:br/>
        <w:t xml:space="preserve">        User result = </w:t>
      </w:r>
      <w:proofErr w:type="spellStart"/>
      <w:r w:rsidRPr="002F0C93">
        <w:t>userService.getUserById</w:t>
      </w:r>
      <w:proofErr w:type="spellEnd"/>
      <w:r w:rsidRPr="002F0C93">
        <w:t>(100L);</w:t>
      </w:r>
      <w:r w:rsidRPr="002F0C93">
        <w:br/>
        <w:t xml:space="preserve">        </w:t>
      </w:r>
      <w:proofErr w:type="spellStart"/>
      <w:r w:rsidRPr="002F0C93">
        <w:t>assertNull</w:t>
      </w:r>
      <w:proofErr w:type="spellEnd"/>
      <w:r w:rsidRPr="002F0C93">
        <w:t>(result);</w:t>
      </w:r>
      <w:r w:rsidRPr="002F0C93">
        <w:br/>
        <w:t xml:space="preserve">  </w:t>
      </w:r>
      <w:proofErr w:type="gramStart"/>
      <w:r w:rsidRPr="002F0C93">
        <w:t xml:space="preserve">  }</w:t>
      </w:r>
      <w:proofErr w:type="gramEnd"/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>Test passed: user not found returns null</w:t>
      </w:r>
      <w:r w:rsidRPr="002F0C93">
        <w:br/>
      </w:r>
    </w:p>
    <w:p w14:paraId="2BD26B7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7: Test Custom Repository Query</w:t>
      </w:r>
    </w:p>
    <w:p w14:paraId="427083B3" w14:textId="493529A0" w:rsidR="002F0C93" w:rsidRPr="002F0C93" w:rsidRDefault="002F0C93" w:rsidP="002F0C93">
      <w:r w:rsidRPr="002F0C93">
        <w:br/>
        <w:t>@DataJpaTest</w:t>
      </w:r>
      <w:r w:rsidRPr="002F0C93">
        <w:br/>
        <w:t xml:space="preserve">public class </w:t>
      </w:r>
      <w:proofErr w:type="spellStart"/>
      <w:r w:rsidRPr="002F0C93">
        <w:t>UserRepositoryTest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@BeforeEach</w:t>
      </w:r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User(1L,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User(2L,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User(3L, "Alice"));</w:t>
      </w:r>
      <w:r w:rsidRPr="002F0C93">
        <w:br/>
        <w:t xml:space="preserve">    }</w:t>
      </w:r>
      <w:r w:rsidRPr="002F0C93">
        <w:br/>
      </w:r>
      <w:r w:rsidRPr="002F0C93">
        <w:lastRenderedPageBreak/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testFindByName</w:t>
      </w:r>
      <w:proofErr w:type="spellEnd"/>
      <w:r w:rsidRPr="002F0C93">
        <w:t>() {</w:t>
      </w:r>
      <w:r w:rsidRPr="002F0C93">
        <w:br/>
        <w:t xml:space="preserve">        List&lt;User&gt; users = </w:t>
      </w:r>
      <w:proofErr w:type="spellStart"/>
      <w:r w:rsidRPr="002F0C93">
        <w:t>userRepository.findByName</w:t>
      </w:r>
      <w:proofErr w:type="spellEnd"/>
      <w:r w:rsidRPr="002F0C93">
        <w:t>("John");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(2, </w:t>
      </w:r>
      <w:proofErr w:type="spellStart"/>
      <w:r w:rsidRPr="002F0C93">
        <w:t>users.size</w:t>
      </w:r>
      <w:proofErr w:type="spellEnd"/>
      <w:r w:rsidRPr="002F0C93">
        <w:t>());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914C28" w:rsidRPr="000117ED">
        <w:rPr>
          <w:b/>
          <w:bCs/>
        </w:rPr>
        <w:t xml:space="preserve"> </w:t>
      </w:r>
      <w:r w:rsidRPr="002F0C93">
        <w:rPr>
          <w:b/>
          <w:bCs/>
        </w:rPr>
        <w:t xml:space="preserve"> Output:</w:t>
      </w:r>
      <w:r w:rsidRPr="002F0C93">
        <w:br/>
        <w:t>Test passed: 2 users found with name John</w:t>
      </w:r>
      <w:r w:rsidRPr="002F0C93">
        <w:br/>
      </w:r>
    </w:p>
    <w:p w14:paraId="717945F6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8: Test Controller Exception Handling</w:t>
      </w:r>
    </w:p>
    <w:p w14:paraId="547DE9B3" w14:textId="222A504C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ExceptionHandlerTest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testUserNotFoundException</w:t>
      </w:r>
      <w:proofErr w:type="spellEnd"/>
      <w:r w:rsidRPr="002F0C93">
        <w:t>() throws Exception {</w:t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thenThrow</w:t>
      </w:r>
      <w:proofErr w:type="spellEnd"/>
      <w:r w:rsidRPr="002F0C93">
        <w:t xml:space="preserve">(new </w:t>
      </w:r>
      <w:proofErr w:type="spellStart"/>
      <w:r w:rsidRPr="002F0C93">
        <w:t>NoSuchElementException</w:t>
      </w:r>
      <w:proofErr w:type="spellEnd"/>
      <w:r w:rsidRPr="002F0C93">
        <w:t>());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isNotFound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(content().string("User not found"));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 xml:space="preserve">Exception test passed: </w:t>
      </w:r>
      <w:proofErr w:type="spellStart"/>
      <w:r w:rsidRPr="002F0C93">
        <w:t>NoSuchElementException</w:t>
      </w:r>
      <w:proofErr w:type="spellEnd"/>
      <w:r w:rsidRPr="002F0C93">
        <w:t xml:space="preserve"> handled with 404</w:t>
      </w:r>
      <w:r w:rsidRPr="002F0C93">
        <w:br/>
      </w:r>
    </w:p>
    <w:p w14:paraId="7D7B514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9: Parameterized Test with JUnit</w:t>
      </w:r>
    </w:p>
    <w:p w14:paraId="7EE9845A" w14:textId="6695F6CF" w:rsidR="002F0C93" w:rsidRPr="002F0C93" w:rsidRDefault="002F0C93" w:rsidP="002F0C93">
      <w:r w:rsidRPr="002F0C93">
        <w:br/>
        <w:t xml:space="preserve">class </w:t>
      </w:r>
      <w:proofErr w:type="spellStart"/>
      <w:r w:rsidRPr="002F0C93">
        <w:t>CalculatorServiceParamTest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private final </w:t>
      </w:r>
      <w:proofErr w:type="spellStart"/>
      <w:r w:rsidRPr="002F0C93">
        <w:t>CalculatorService</w:t>
      </w:r>
      <w:proofErr w:type="spellEnd"/>
      <w:r w:rsidRPr="002F0C93">
        <w:t xml:space="preserve"> service = new </w:t>
      </w:r>
      <w:proofErr w:type="spellStart"/>
      <w:r w:rsidRPr="002F0C93">
        <w:t>CalculatorService</w:t>
      </w:r>
      <w:proofErr w:type="spellEnd"/>
      <w:r w:rsidRPr="002F0C93">
        <w:t>();</w:t>
      </w:r>
      <w:r w:rsidRPr="002F0C93">
        <w:br/>
      </w:r>
      <w:r w:rsidRPr="002F0C93">
        <w:br/>
        <w:t xml:space="preserve">    @ParameterizedTest</w:t>
      </w:r>
      <w:r w:rsidRPr="002F0C93">
        <w:br/>
        <w:t xml:space="preserve">    @CsvSource({</w:t>
      </w:r>
      <w:r w:rsidRPr="002F0C93">
        <w:br/>
      </w:r>
      <w:r w:rsidRPr="002F0C93">
        <w:lastRenderedPageBreak/>
        <w:t xml:space="preserve">        "1,2,3",</w:t>
      </w:r>
      <w:r w:rsidRPr="002F0C93">
        <w:br/>
        <w:t xml:space="preserve">        "2,3,5",</w:t>
      </w:r>
      <w:r w:rsidRPr="002F0C93">
        <w:br/>
        <w:t xml:space="preserve">        "-1,-1,-2",</w:t>
      </w:r>
      <w:r w:rsidRPr="002F0C93">
        <w:br/>
        <w:t xml:space="preserve">        "0,0,0"</w:t>
      </w:r>
      <w:r w:rsidRPr="002F0C93">
        <w:br/>
        <w:t xml:space="preserve">    })</w:t>
      </w:r>
      <w:r w:rsidRPr="002F0C93">
        <w:br/>
        <w:t xml:space="preserve">    void </w:t>
      </w:r>
      <w:proofErr w:type="spellStart"/>
      <w:r w:rsidRPr="002F0C93">
        <w:t>testAdd</w:t>
      </w:r>
      <w:proofErr w:type="spellEnd"/>
      <w:r w:rsidRPr="002F0C93">
        <w:t>(int a, int b, int expected) {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(expected, </w:t>
      </w:r>
      <w:proofErr w:type="spellStart"/>
      <w:r w:rsidRPr="002F0C93">
        <w:t>service.add</w:t>
      </w:r>
      <w:proofErr w:type="spellEnd"/>
      <w:r w:rsidRPr="002F0C93">
        <w:t>(a, b));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>Test passed: All add() combinations</w:t>
      </w:r>
      <w:r w:rsidRPr="002F0C93">
        <w:br/>
      </w:r>
    </w:p>
    <w:p w14:paraId="5D7F434B" w14:textId="77777777" w:rsidR="00C00128" w:rsidRPr="00C00128" w:rsidRDefault="00C00128"/>
    <w:p w14:paraId="5ABD2FDC" w14:textId="77777777"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766825">
    <w:abstractNumId w:val="8"/>
  </w:num>
  <w:num w:numId="2" w16cid:durableId="938946556">
    <w:abstractNumId w:val="6"/>
  </w:num>
  <w:num w:numId="3" w16cid:durableId="1135174708">
    <w:abstractNumId w:val="5"/>
  </w:num>
  <w:num w:numId="4" w16cid:durableId="1137801459">
    <w:abstractNumId w:val="4"/>
  </w:num>
  <w:num w:numId="5" w16cid:durableId="1761097667">
    <w:abstractNumId w:val="7"/>
  </w:num>
  <w:num w:numId="6" w16cid:durableId="1486823015">
    <w:abstractNumId w:val="3"/>
  </w:num>
  <w:num w:numId="7" w16cid:durableId="864825605">
    <w:abstractNumId w:val="2"/>
  </w:num>
  <w:num w:numId="8" w16cid:durableId="1952661193">
    <w:abstractNumId w:val="1"/>
  </w:num>
  <w:num w:numId="9" w16cid:durableId="1481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7ED"/>
    <w:rsid w:val="00014AF7"/>
    <w:rsid w:val="00034616"/>
    <w:rsid w:val="0006063C"/>
    <w:rsid w:val="0015074B"/>
    <w:rsid w:val="00285EDB"/>
    <w:rsid w:val="0029639D"/>
    <w:rsid w:val="002F0C93"/>
    <w:rsid w:val="00326F90"/>
    <w:rsid w:val="003629F9"/>
    <w:rsid w:val="004B1E82"/>
    <w:rsid w:val="004C3520"/>
    <w:rsid w:val="004C451F"/>
    <w:rsid w:val="004F705A"/>
    <w:rsid w:val="00553DC1"/>
    <w:rsid w:val="00575513"/>
    <w:rsid w:val="006F5320"/>
    <w:rsid w:val="0070286A"/>
    <w:rsid w:val="00914C28"/>
    <w:rsid w:val="00994679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CD5999"/>
    <w:rsid w:val="00D77A0C"/>
    <w:rsid w:val="00E90EF5"/>
    <w:rsid w:val="00EC6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91FD1"/>
  <w14:defaultImageDpi w14:val="300"/>
  <w15:docId w15:val="{1B48E719-A0C9-49F2-9709-95283CE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2025-06-29T10:59:00Z</dcterms:created>
  <dcterms:modified xsi:type="dcterms:W3CDTF">2025-06-29T10:59:00Z</dcterms:modified>
  <cp:category/>
</cp:coreProperties>
</file>